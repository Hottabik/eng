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66" w:rsidRPr="00F60113" w:rsidRDefault="009B5C66" w:rsidP="00BB4633">
      <w:pPr>
        <w:spacing w:line="240" w:lineRule="auto"/>
        <w:jc w:val="center"/>
        <w:rPr>
          <w:b/>
          <w:sz w:val="28"/>
          <w:szCs w:val="28"/>
        </w:rPr>
      </w:pPr>
      <w:r w:rsidRPr="00F60113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автономное </w:t>
      </w:r>
      <w:r w:rsidRPr="00F60113">
        <w:rPr>
          <w:sz w:val="28"/>
          <w:szCs w:val="28"/>
        </w:rPr>
        <w:t>профессионально</w:t>
      </w:r>
      <w:r>
        <w:rPr>
          <w:sz w:val="28"/>
          <w:szCs w:val="28"/>
        </w:rPr>
        <w:t xml:space="preserve">е </w:t>
      </w:r>
      <w:r w:rsidRPr="00F60113">
        <w:rPr>
          <w:sz w:val="28"/>
          <w:szCs w:val="28"/>
        </w:rPr>
        <w:t>образовательное учрежд</w:t>
      </w:r>
      <w:r w:rsidRPr="00F60113">
        <w:rPr>
          <w:sz w:val="28"/>
          <w:szCs w:val="28"/>
        </w:rPr>
        <w:t>е</w:t>
      </w:r>
      <w:r w:rsidRPr="00F60113">
        <w:rPr>
          <w:sz w:val="28"/>
          <w:szCs w:val="28"/>
        </w:rPr>
        <w:t>ние</w:t>
      </w:r>
      <w:r>
        <w:rPr>
          <w:sz w:val="28"/>
          <w:szCs w:val="28"/>
        </w:rPr>
        <w:t xml:space="preserve">  </w:t>
      </w:r>
      <w:r w:rsidRPr="00F60113">
        <w:rPr>
          <w:sz w:val="28"/>
          <w:szCs w:val="28"/>
        </w:rPr>
        <w:t>«Брянский техникум энергомашиностроения и</w:t>
      </w:r>
      <w:r>
        <w:rPr>
          <w:sz w:val="28"/>
          <w:szCs w:val="28"/>
        </w:rPr>
        <w:t xml:space="preserve"> </w:t>
      </w:r>
      <w:r w:rsidRPr="00F60113">
        <w:rPr>
          <w:sz w:val="28"/>
          <w:szCs w:val="28"/>
        </w:rPr>
        <w:t xml:space="preserve"> радиоэлектроники</w:t>
      </w:r>
      <w:r>
        <w:rPr>
          <w:sz w:val="28"/>
          <w:szCs w:val="28"/>
        </w:rPr>
        <w:t xml:space="preserve"> имени Героя Советского Союза М.А. Афанасьева</w:t>
      </w:r>
      <w:r w:rsidRPr="00F60113">
        <w:rPr>
          <w:sz w:val="28"/>
          <w:szCs w:val="28"/>
        </w:rPr>
        <w:t>»</w:t>
      </w:r>
    </w:p>
    <w:p w:rsidR="009B5C66" w:rsidRPr="00A21F9A" w:rsidRDefault="009B5C66" w:rsidP="00BB4633">
      <w:pPr>
        <w:jc w:val="center"/>
        <w:rPr>
          <w:b/>
        </w:rPr>
      </w:pPr>
      <w:r w:rsidRPr="00A21F9A">
        <w:rPr>
          <w:b/>
        </w:rPr>
        <w:t>НОВОЗЫБКОВСКИЙ ФИЛИАЛ</w:t>
      </w:r>
    </w:p>
    <w:p w:rsidR="009B5C66" w:rsidRPr="00F60113" w:rsidRDefault="009B5C66" w:rsidP="00BB4633">
      <w:pPr>
        <w:jc w:val="center"/>
        <w:rPr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9B5C66" w:rsidRDefault="009B5C66" w:rsidP="0096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2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9B5C66" w:rsidRDefault="009B5C66" w:rsidP="0096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2"/>
        <w:rPr>
          <w:sz w:val="28"/>
          <w:szCs w:val="28"/>
        </w:rPr>
      </w:pPr>
      <w:r>
        <w:rPr>
          <w:sz w:val="28"/>
          <w:szCs w:val="28"/>
        </w:rPr>
        <w:t>Зам. директора по УР</w:t>
      </w:r>
    </w:p>
    <w:p w:rsidR="009B5C66" w:rsidRDefault="009B5C66" w:rsidP="0096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2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proofErr w:type="spellStart"/>
      <w:r>
        <w:rPr>
          <w:sz w:val="28"/>
          <w:szCs w:val="28"/>
        </w:rPr>
        <w:t>Городная</w:t>
      </w:r>
      <w:proofErr w:type="spellEnd"/>
      <w:r>
        <w:rPr>
          <w:sz w:val="28"/>
          <w:szCs w:val="28"/>
        </w:rPr>
        <w:t xml:space="preserve"> О.А.</w:t>
      </w:r>
    </w:p>
    <w:p w:rsidR="009B5C66" w:rsidRDefault="009B5C66" w:rsidP="0096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2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28"/>
          <w:szCs w:val="28"/>
          <w:u w:val="single"/>
        </w:rPr>
        <w:t xml:space="preserve"> </w:t>
      </w:r>
      <w:r w:rsidR="00963977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 xml:space="preserve">4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>
        <w:rPr>
          <w:sz w:val="28"/>
          <w:szCs w:val="28"/>
        </w:rPr>
        <w:t xml:space="preserve"> 2018г.</w:t>
      </w: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</w:rPr>
      </w:pPr>
    </w:p>
    <w:p w:rsidR="009B5C66" w:rsidRPr="00CC62CC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6"/>
          <w:szCs w:val="32"/>
        </w:rPr>
      </w:pPr>
      <w:r w:rsidRPr="004B443F">
        <w:rPr>
          <w:b/>
          <w:caps/>
          <w:sz w:val="36"/>
          <w:szCs w:val="32"/>
        </w:rPr>
        <w:t>рабочая ПРОГРАММа</w:t>
      </w:r>
    </w:p>
    <w:p w:rsidR="009B5C66" w:rsidRPr="004B443F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6"/>
          <w:szCs w:val="32"/>
        </w:rPr>
      </w:pPr>
      <w:r w:rsidRPr="004B443F">
        <w:rPr>
          <w:b/>
          <w:caps/>
          <w:sz w:val="36"/>
          <w:szCs w:val="32"/>
        </w:rPr>
        <w:t>УЧЕБНОЙ ДИСЦИПЛИНЫ</w:t>
      </w:r>
    </w:p>
    <w:p w:rsidR="009B5C66" w:rsidRPr="00251B59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  <w:u w:val="single"/>
        </w:rPr>
      </w:pPr>
    </w:p>
    <w:p w:rsidR="009B5C66" w:rsidRPr="007B0ED8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color w:val="000000"/>
          <w:sz w:val="36"/>
          <w:szCs w:val="28"/>
          <w:u w:val="single"/>
        </w:rPr>
      </w:pPr>
      <w:r>
        <w:rPr>
          <w:b/>
          <w:color w:val="000000"/>
          <w:sz w:val="36"/>
          <w:szCs w:val="28"/>
          <w:u w:val="single"/>
        </w:rPr>
        <w:t>ОДБ.02 Английский язык</w:t>
      </w:r>
    </w:p>
    <w:p w:rsidR="009B5C66" w:rsidRDefault="009B5C66" w:rsidP="00BB4633">
      <w:pPr>
        <w:spacing w:after="0" w:line="240" w:lineRule="auto"/>
        <w:rPr>
          <w:u w:val="single"/>
        </w:rPr>
      </w:pPr>
    </w:p>
    <w:p w:rsidR="009B5C66" w:rsidRPr="00CC62CC" w:rsidRDefault="009B5C66" w:rsidP="00BB4633">
      <w:pPr>
        <w:spacing w:after="0" w:line="240" w:lineRule="auto"/>
        <w:jc w:val="center"/>
        <w:rPr>
          <w:b/>
          <w:u w:val="single"/>
        </w:rPr>
      </w:pPr>
      <w:r w:rsidRPr="00CC62CC">
        <w:rPr>
          <w:b/>
          <w:u w:val="single"/>
        </w:rPr>
        <w:t>4</w:t>
      </w:r>
      <w:r>
        <w:rPr>
          <w:b/>
          <w:u w:val="single"/>
        </w:rPr>
        <w:t>3.02.13</w:t>
      </w:r>
      <w:r w:rsidRPr="00CC62CC">
        <w:rPr>
          <w:b/>
          <w:u w:val="single"/>
        </w:rPr>
        <w:t xml:space="preserve"> </w:t>
      </w:r>
      <w:r>
        <w:rPr>
          <w:b/>
          <w:u w:val="single"/>
        </w:rPr>
        <w:t>«Технология парикмахерского искусства»</w:t>
      </w:r>
    </w:p>
    <w:p w:rsidR="009B5C66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28"/>
          <w:u w:val="single"/>
        </w:rPr>
      </w:pPr>
    </w:p>
    <w:p w:rsidR="009B5C66" w:rsidRPr="003F2391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B52EBD">
        <w:rPr>
          <w:u w:val="single"/>
        </w:rPr>
        <w:t xml:space="preserve"> </w:t>
      </w:r>
      <w:r>
        <w:rPr>
          <w:u w:val="single"/>
        </w:rPr>
        <w:t xml:space="preserve">  </w:t>
      </w:r>
    </w:p>
    <w:p w:rsidR="009B5C66" w:rsidRPr="003F427D" w:rsidRDefault="009B5C66" w:rsidP="00BB4633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9B5C66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36"/>
          <w:szCs w:val="28"/>
        </w:rPr>
      </w:pPr>
    </w:p>
    <w:p w:rsidR="009B5C66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36"/>
          <w:szCs w:val="28"/>
        </w:rPr>
      </w:pPr>
    </w:p>
    <w:p w:rsidR="009B5C66" w:rsidRDefault="009B5C66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36"/>
          <w:szCs w:val="28"/>
        </w:rPr>
      </w:pPr>
    </w:p>
    <w:p w:rsidR="009712EA" w:rsidRDefault="009B5C66" w:rsidP="009712E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sz w:val="28"/>
          <w:szCs w:val="28"/>
        </w:rPr>
      </w:pPr>
      <w:proofErr w:type="gramStart"/>
      <w:r>
        <w:rPr>
          <w:sz w:val="28"/>
          <w:szCs w:val="28"/>
        </w:rPr>
        <w:t>Рассмотрена</w:t>
      </w:r>
      <w:proofErr w:type="gramEnd"/>
      <w:r>
        <w:rPr>
          <w:sz w:val="28"/>
          <w:szCs w:val="28"/>
        </w:rPr>
        <w:t xml:space="preserve"> и одобрена на заседании </w:t>
      </w:r>
    </w:p>
    <w:p w:rsidR="009B5C66" w:rsidRDefault="009B5C66" w:rsidP="009712E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МО «Преподавателей ООД»</w:t>
      </w:r>
    </w:p>
    <w:p w:rsidR="009B5C66" w:rsidRDefault="009B5C66" w:rsidP="009712E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Протокол № 1 от  «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»  </w:t>
      </w:r>
      <w:r>
        <w:rPr>
          <w:sz w:val="28"/>
          <w:szCs w:val="28"/>
          <w:u w:val="single"/>
        </w:rPr>
        <w:t>сентября</w:t>
      </w:r>
      <w:r>
        <w:rPr>
          <w:sz w:val="28"/>
          <w:szCs w:val="28"/>
        </w:rPr>
        <w:t xml:space="preserve">  2018</w:t>
      </w:r>
      <w:r w:rsidRPr="00873528">
        <w:rPr>
          <w:sz w:val="28"/>
          <w:szCs w:val="28"/>
        </w:rPr>
        <w:t>г.</w:t>
      </w:r>
    </w:p>
    <w:p w:rsidR="009B5C66" w:rsidRDefault="009B5C66" w:rsidP="009712E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Председатель МО ____ </w:t>
      </w:r>
      <w:proofErr w:type="spellStart"/>
      <w:r>
        <w:rPr>
          <w:sz w:val="28"/>
          <w:szCs w:val="28"/>
        </w:rPr>
        <w:t>Ермольчик</w:t>
      </w:r>
      <w:proofErr w:type="spellEnd"/>
      <w:r>
        <w:rPr>
          <w:sz w:val="28"/>
          <w:szCs w:val="28"/>
        </w:rPr>
        <w:t xml:space="preserve">  И.В.</w:t>
      </w:r>
    </w:p>
    <w:p w:rsidR="009B5C66" w:rsidRPr="004B2BC9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sz w:val="28"/>
          <w:szCs w:val="28"/>
        </w:rPr>
      </w:pPr>
      <w:r>
        <w:t xml:space="preserve">                                                                                </w:t>
      </w:r>
    </w:p>
    <w:p w:rsidR="009B5C66" w:rsidRPr="004B2BC9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63977" w:rsidRDefault="00963977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63977" w:rsidRDefault="00963977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63977" w:rsidRDefault="00963977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B5C66" w:rsidRPr="00240525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390724">
        <w:rPr>
          <w:sz w:val="28"/>
          <w:szCs w:val="28"/>
        </w:rPr>
        <w:t>Новозыбков</w:t>
      </w:r>
      <w:r>
        <w:rPr>
          <w:sz w:val="28"/>
          <w:szCs w:val="28"/>
        </w:rPr>
        <w:t>, 2018</w:t>
      </w:r>
    </w:p>
    <w:p w:rsidR="009B5C66" w:rsidRDefault="009712EA" w:rsidP="00963977">
      <w:pPr>
        <w:spacing w:line="276" w:lineRule="auto"/>
        <w:ind w:firstLine="567"/>
        <w:jc w:val="both"/>
      </w:pPr>
      <w:r>
        <w:br w:type="page"/>
      </w:r>
      <w:r w:rsidR="009B5C66">
        <w:lastRenderedPageBreak/>
        <w:t xml:space="preserve">Программа учебной дисциплины «Английский язык» разработана в соответствии  </w:t>
      </w:r>
      <w:proofErr w:type="gramStart"/>
      <w:r w:rsidR="009B5C66">
        <w:t>с</w:t>
      </w:r>
      <w:proofErr w:type="gramEnd"/>
      <w:r w:rsidR="009B5C66">
        <w:t xml:space="preserve"> </w:t>
      </w:r>
      <w:proofErr w:type="gramStart"/>
      <w:r w:rsidR="009B5C66">
        <w:t>примерной программой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  (протокол № 3 от 21 июля 2015 г.), с учетом рекомендаций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(прот</w:t>
      </w:r>
      <w:r w:rsidR="009B5C66">
        <w:t>о</w:t>
      </w:r>
      <w:r w:rsidR="009B5C66">
        <w:t>кол № 3 от 25 мая 2017 г.)</w:t>
      </w:r>
      <w:proofErr w:type="gramEnd"/>
    </w:p>
    <w:p w:rsidR="009B5C66" w:rsidRDefault="009B5C66" w:rsidP="00963977">
      <w:pPr>
        <w:widowControl w:val="0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9B5C66" w:rsidRDefault="009B5C66" w:rsidP="00963977">
      <w:pPr>
        <w:widowControl w:val="0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</w:pPr>
      <w:r>
        <w:t xml:space="preserve">Организация-разработчик: </w:t>
      </w:r>
    </w:p>
    <w:p w:rsidR="009B5C66" w:rsidRDefault="009B5C66" w:rsidP="00963977">
      <w:pPr>
        <w:widowControl w:val="0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</w:pPr>
      <w:proofErr w:type="spellStart"/>
      <w:r>
        <w:t>Новозыбковский</w:t>
      </w:r>
      <w:proofErr w:type="spellEnd"/>
      <w:r>
        <w:t xml:space="preserve"> филиал государственного автономного профессионального образ</w:t>
      </w:r>
      <w:r>
        <w:t>о</w:t>
      </w:r>
      <w:r>
        <w:t xml:space="preserve">вательного учреждения «Брянский техникум энергомашиностроения и радиоэлектроники имени Героя Советского Союза </w:t>
      </w:r>
      <w:proofErr w:type="spellStart"/>
      <w:r>
        <w:t>М.А.Афанасьева</w:t>
      </w:r>
      <w:proofErr w:type="spellEnd"/>
      <w:r>
        <w:t>»</w:t>
      </w:r>
    </w:p>
    <w:p w:rsidR="009B5C66" w:rsidRDefault="009B5C66" w:rsidP="00963977">
      <w:pPr>
        <w:widowControl w:val="0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</w:pPr>
      <w:r>
        <w:t>Разработчики:</w:t>
      </w:r>
    </w:p>
    <w:p w:rsidR="009B5C66" w:rsidRDefault="009B5C66" w:rsidP="00963977">
      <w:pPr>
        <w:widowControl w:val="0"/>
        <w:tabs>
          <w:tab w:val="left" w:pos="0"/>
          <w:tab w:val="left" w:pos="6420"/>
        </w:tabs>
        <w:spacing w:after="0" w:line="240" w:lineRule="auto"/>
        <w:ind w:firstLine="567"/>
        <w:jc w:val="both"/>
      </w:pPr>
      <w:r>
        <w:t>Пилипенко Виктор Михайлович, преподаватель НФ ГАПОУ «</w:t>
      </w:r>
      <w:proofErr w:type="spellStart"/>
      <w:r>
        <w:t>БТЭиР</w:t>
      </w:r>
      <w:proofErr w:type="spellEnd"/>
      <w:r>
        <w:t>»</w:t>
      </w:r>
    </w:p>
    <w:p w:rsidR="009B5C66" w:rsidRPr="00390724" w:rsidRDefault="009B5C66" w:rsidP="00BB46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sz w:val="28"/>
          <w:szCs w:val="28"/>
          <w:vertAlign w:val="superscript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Pr="00390724" w:rsidRDefault="009B5C66" w:rsidP="00BB4633">
      <w:pPr>
        <w:widowControl w:val="0"/>
        <w:tabs>
          <w:tab w:val="left" w:pos="6420"/>
        </w:tabs>
        <w:suppressAutoHyphens/>
        <w:spacing w:after="0" w:line="240" w:lineRule="auto"/>
        <w:jc w:val="both"/>
        <w:rPr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B5C66" w:rsidRDefault="009B5C66" w:rsidP="00BB4633">
      <w:pPr>
        <w:spacing w:after="0" w:line="240" w:lineRule="auto"/>
        <w:jc w:val="both"/>
        <w:rPr>
          <w:sz w:val="28"/>
          <w:szCs w:val="28"/>
        </w:rPr>
      </w:pPr>
    </w:p>
    <w:p w:rsidR="004249C4" w:rsidRDefault="004249C4" w:rsidP="00BB4633">
      <w:pPr>
        <w:spacing w:after="0" w:line="240" w:lineRule="auto"/>
        <w:jc w:val="both"/>
        <w:rPr>
          <w:sz w:val="28"/>
          <w:szCs w:val="28"/>
        </w:rPr>
      </w:pPr>
    </w:p>
    <w:p w:rsidR="004249C4" w:rsidRDefault="004249C4" w:rsidP="00BB4633">
      <w:pPr>
        <w:spacing w:after="0" w:line="240" w:lineRule="auto"/>
        <w:jc w:val="both"/>
        <w:rPr>
          <w:sz w:val="28"/>
          <w:szCs w:val="28"/>
        </w:rPr>
      </w:pPr>
    </w:p>
    <w:p w:rsidR="009B5C66" w:rsidRDefault="009B5C66" w:rsidP="00BB4633">
      <w:pPr>
        <w:spacing w:after="0" w:line="240" w:lineRule="auto"/>
        <w:jc w:val="both"/>
        <w:rPr>
          <w:b/>
        </w:rPr>
      </w:pPr>
    </w:p>
    <w:p w:rsidR="009B5C66" w:rsidRPr="009712EA" w:rsidRDefault="009B5C66" w:rsidP="009712EA">
      <w:pPr>
        <w:spacing w:line="276" w:lineRule="auto"/>
        <w:jc w:val="center"/>
        <w:rPr>
          <w:color w:val="000000"/>
          <w:w w:val="102"/>
        </w:rPr>
      </w:pPr>
      <w:r w:rsidRPr="009712EA">
        <w:rPr>
          <w:color w:val="000000"/>
          <w:w w:val="102"/>
        </w:rPr>
        <w:lastRenderedPageBreak/>
        <w:t xml:space="preserve">ПОЯСНИТЕЛЬНАЯ </w:t>
      </w:r>
      <w:r w:rsidR="007166F4" w:rsidRPr="009712EA">
        <w:rPr>
          <w:color w:val="000000"/>
          <w:w w:val="102"/>
        </w:rPr>
        <w:t>ЗАПИСКА</w:t>
      </w:r>
    </w:p>
    <w:p w:rsidR="007166F4" w:rsidRPr="009712EA" w:rsidRDefault="007166F4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 w:rsidRPr="009712EA">
        <w:rPr>
          <w:color w:val="000000"/>
          <w:spacing w:val="-2"/>
        </w:rPr>
        <w:t>Программа общеобразовательной учебной дисциплины «Английский язык» предн</w:t>
      </w:r>
      <w:r w:rsidRPr="009712EA">
        <w:rPr>
          <w:color w:val="000000"/>
          <w:spacing w:val="-2"/>
        </w:rPr>
        <w:t>а</w:t>
      </w:r>
      <w:r w:rsidRPr="009712EA">
        <w:rPr>
          <w:color w:val="000000"/>
          <w:spacing w:val="-2"/>
        </w:rPr>
        <w:t>значена для изучения английского языка в профессиональных образовательных организ</w:t>
      </w:r>
      <w:r w:rsidRPr="009712EA">
        <w:rPr>
          <w:color w:val="000000"/>
          <w:spacing w:val="-2"/>
        </w:rPr>
        <w:t>а</w:t>
      </w:r>
      <w:r w:rsidRPr="009712EA">
        <w:rPr>
          <w:color w:val="000000"/>
          <w:spacing w:val="-2"/>
        </w:rPr>
        <w:t xml:space="preserve">циях, реализующих образовательную программу среднего общего образования в пределах освоения основной профессиональной образовательной программы (ОПОП) СПО на базе основного общего образования при подготовке квалифицированных рабочих, служащих и специалистов среднего звена. </w:t>
      </w:r>
    </w:p>
    <w:p w:rsidR="00365325" w:rsidRPr="007E7ABF" w:rsidRDefault="007166F4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proofErr w:type="gramStart"/>
      <w:r w:rsidRPr="009712EA">
        <w:rPr>
          <w:color w:val="000000"/>
          <w:spacing w:val="-2"/>
        </w:rPr>
        <w:t>Программа разработана на основе требований ФГОС среднего общего образования, предъявляемых к структуре, содержанию и результатам освоения учебной дисциплины «Английский язык», и в соответствии с Рекомендациями по организации получения средн</w:t>
      </w:r>
      <w:r w:rsidRPr="009712EA">
        <w:rPr>
          <w:color w:val="000000"/>
          <w:spacing w:val="-2"/>
        </w:rPr>
        <w:t>е</w:t>
      </w:r>
      <w:r w:rsidRPr="009712EA">
        <w:rPr>
          <w:color w:val="000000"/>
          <w:spacing w:val="-2"/>
        </w:rPr>
        <w:t>го общего образования в пределах освоения образовательных программ среднего професс</w:t>
      </w:r>
      <w:r w:rsidRPr="009712EA">
        <w:rPr>
          <w:color w:val="000000"/>
          <w:spacing w:val="-2"/>
        </w:rPr>
        <w:t>и</w:t>
      </w:r>
      <w:r w:rsidRPr="009712EA">
        <w:rPr>
          <w:color w:val="000000"/>
          <w:spacing w:val="-2"/>
        </w:rPr>
        <w:t>онального образования на ба</w:t>
      </w:r>
      <w:r w:rsidR="00B21CBE" w:rsidRPr="009712EA">
        <w:rPr>
          <w:color w:val="000000"/>
          <w:spacing w:val="-2"/>
        </w:rPr>
        <w:t>зе основного общего образования</w:t>
      </w:r>
      <w:r w:rsidR="009712EA">
        <w:rPr>
          <w:color w:val="000000"/>
          <w:spacing w:val="-2"/>
        </w:rPr>
        <w:t>,</w:t>
      </w:r>
      <w:r w:rsidR="00B21CBE" w:rsidRPr="009712EA">
        <w:rPr>
          <w:color w:val="000000"/>
          <w:spacing w:val="-2"/>
        </w:rPr>
        <w:t xml:space="preserve"> с учетом Примерной осно</w:t>
      </w:r>
      <w:r w:rsidR="00B21CBE" w:rsidRPr="009712EA">
        <w:rPr>
          <w:color w:val="000000"/>
          <w:spacing w:val="-2"/>
        </w:rPr>
        <w:t>в</w:t>
      </w:r>
      <w:r w:rsidR="00B21CBE" w:rsidRPr="009712EA">
        <w:rPr>
          <w:color w:val="000000"/>
          <w:spacing w:val="-2"/>
        </w:rPr>
        <w:t>ной образовательной программы среднего общего образования, одобренной решением ф</w:t>
      </w:r>
      <w:r w:rsidR="00B21CBE" w:rsidRPr="009712EA">
        <w:rPr>
          <w:color w:val="000000"/>
          <w:spacing w:val="-2"/>
        </w:rPr>
        <w:t>е</w:t>
      </w:r>
      <w:r w:rsidR="00B21CBE" w:rsidRPr="009712EA">
        <w:rPr>
          <w:color w:val="000000"/>
          <w:spacing w:val="-2"/>
        </w:rPr>
        <w:t>дерального учебно-методического объединения по общему</w:t>
      </w:r>
      <w:proofErr w:type="gramEnd"/>
      <w:r w:rsidR="00B21CBE" w:rsidRPr="009712EA">
        <w:rPr>
          <w:color w:val="000000"/>
          <w:spacing w:val="-2"/>
        </w:rPr>
        <w:t xml:space="preserve"> образованию (протокол от 28 июня 2016 г. № 2/16-з).</w:t>
      </w:r>
      <w:r w:rsidRPr="009712EA">
        <w:rPr>
          <w:color w:val="000000"/>
          <w:spacing w:val="-2"/>
        </w:rPr>
        <w:t xml:space="preserve"> </w:t>
      </w:r>
    </w:p>
    <w:p w:rsidR="007166F4" w:rsidRPr="009712EA" w:rsidRDefault="007166F4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 w:rsidRPr="009712EA">
        <w:rPr>
          <w:color w:val="000000"/>
          <w:spacing w:val="-2"/>
        </w:rPr>
        <w:t>Содержание программы учебной дисциплины «Английский язык» направлено на д</w:t>
      </w:r>
      <w:r w:rsidRPr="009712EA">
        <w:rPr>
          <w:color w:val="000000"/>
          <w:spacing w:val="-2"/>
        </w:rPr>
        <w:t>о</w:t>
      </w:r>
      <w:r w:rsidRPr="009712EA">
        <w:rPr>
          <w:color w:val="000000"/>
          <w:spacing w:val="-2"/>
        </w:rPr>
        <w:t xml:space="preserve">стижение следующих целей: </w:t>
      </w:r>
    </w:p>
    <w:p w:rsidR="007166F4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>
        <w:rPr>
          <w:color w:val="000000"/>
          <w:spacing w:val="-2"/>
        </w:rPr>
        <w:t xml:space="preserve">- </w:t>
      </w:r>
      <w:r w:rsidR="007166F4" w:rsidRPr="009712EA">
        <w:rPr>
          <w:color w:val="000000"/>
          <w:spacing w:val="-2"/>
        </w:rPr>
        <w:t xml:space="preserve">формирование представлений об английском языке как о языке международного общения и средстве приобщения к ценностям мировой культуры и национальных культур; </w:t>
      </w:r>
    </w:p>
    <w:p w:rsidR="007166F4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>
        <w:rPr>
          <w:color w:val="000000"/>
          <w:spacing w:val="-2"/>
        </w:rPr>
        <w:t xml:space="preserve">- </w:t>
      </w:r>
      <w:r w:rsidR="007166F4" w:rsidRPr="009712EA">
        <w:rPr>
          <w:color w:val="000000"/>
          <w:spacing w:val="-2"/>
        </w:rPr>
        <w:t>формирование коммуникативной компетенции, позволяющей свободно общаться на английском языке в различных формах и на различные темы, в том числе в сфере пр</w:t>
      </w:r>
      <w:r w:rsidR="007166F4" w:rsidRPr="009712EA">
        <w:rPr>
          <w:color w:val="000000"/>
          <w:spacing w:val="-2"/>
        </w:rPr>
        <w:t>о</w:t>
      </w:r>
      <w:r w:rsidR="007166F4" w:rsidRPr="009712EA">
        <w:rPr>
          <w:color w:val="000000"/>
          <w:spacing w:val="-2"/>
        </w:rPr>
        <w:t xml:space="preserve">фессиональной деятельности, с учетом приобретенного словарного запаса, а также условий, мотивов и целей общения; </w:t>
      </w:r>
    </w:p>
    <w:p w:rsidR="007166F4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>
        <w:rPr>
          <w:color w:val="000000"/>
          <w:spacing w:val="-2"/>
        </w:rPr>
        <w:t xml:space="preserve">- </w:t>
      </w:r>
      <w:r w:rsidR="007166F4" w:rsidRPr="009712EA">
        <w:rPr>
          <w:color w:val="000000"/>
          <w:spacing w:val="-2"/>
        </w:rPr>
        <w:t xml:space="preserve"> формирование и развитие всех компонентов коммуникативной компетенции: лингвистической, социолингвистической, дискурсивной, социокультурной, социальной, стратегической и предметной; </w:t>
      </w:r>
    </w:p>
    <w:p w:rsidR="007166F4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>
        <w:rPr>
          <w:color w:val="000000"/>
          <w:spacing w:val="-2"/>
        </w:rPr>
        <w:t xml:space="preserve">- </w:t>
      </w:r>
      <w:r w:rsidR="007166F4" w:rsidRPr="009712EA">
        <w:rPr>
          <w:color w:val="000000"/>
          <w:spacing w:val="-2"/>
        </w:rPr>
        <w:t>воспитание личности, способной и желающей участвовать в общении на межкул</w:t>
      </w:r>
      <w:r w:rsidR="007166F4" w:rsidRPr="009712EA">
        <w:rPr>
          <w:color w:val="000000"/>
          <w:spacing w:val="-2"/>
        </w:rPr>
        <w:t>ь</w:t>
      </w:r>
      <w:r w:rsidR="007166F4" w:rsidRPr="009712EA">
        <w:rPr>
          <w:color w:val="000000"/>
          <w:spacing w:val="-2"/>
        </w:rPr>
        <w:t xml:space="preserve">турном уровне; </w:t>
      </w:r>
    </w:p>
    <w:p w:rsidR="007166F4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>
        <w:rPr>
          <w:color w:val="000000"/>
          <w:spacing w:val="-2"/>
        </w:rPr>
        <w:t xml:space="preserve">- </w:t>
      </w:r>
      <w:r w:rsidR="007166F4" w:rsidRPr="009712EA">
        <w:rPr>
          <w:color w:val="000000"/>
          <w:spacing w:val="-2"/>
        </w:rPr>
        <w:t>воспитание уважительного отношения к другим культурам и социальным субкул</w:t>
      </w:r>
      <w:r w:rsidR="007166F4" w:rsidRPr="009712EA">
        <w:rPr>
          <w:color w:val="000000"/>
          <w:spacing w:val="-2"/>
        </w:rPr>
        <w:t>ь</w:t>
      </w:r>
      <w:r w:rsidR="007166F4" w:rsidRPr="009712EA">
        <w:rPr>
          <w:color w:val="000000"/>
          <w:spacing w:val="-2"/>
        </w:rPr>
        <w:t xml:space="preserve">турам.      </w:t>
      </w:r>
    </w:p>
    <w:p w:rsidR="009712EA" w:rsidRPr="009712EA" w:rsidRDefault="009712EA" w:rsidP="009712EA">
      <w:pPr>
        <w:spacing w:after="0" w:line="360" w:lineRule="auto"/>
        <w:ind w:firstLine="709"/>
        <w:jc w:val="both"/>
        <w:rPr>
          <w:color w:val="000000"/>
          <w:spacing w:val="-2"/>
        </w:rPr>
      </w:pPr>
      <w:r w:rsidRPr="009712EA">
        <w:rPr>
          <w:color w:val="000000"/>
          <w:spacing w:val="-2"/>
        </w:rPr>
        <w:t>Программа предполагает изучение британского варианта английского языка (прои</w:t>
      </w:r>
      <w:r w:rsidRPr="009712EA">
        <w:rPr>
          <w:color w:val="000000"/>
          <w:spacing w:val="-2"/>
        </w:rPr>
        <w:t>з</w:t>
      </w:r>
      <w:r w:rsidRPr="009712EA">
        <w:rPr>
          <w:color w:val="000000"/>
          <w:spacing w:val="-2"/>
        </w:rPr>
        <w:t>ношение, орфография, грамматика, стилистика) с включением материалов и страноведч</w:t>
      </w:r>
      <w:r w:rsidRPr="009712EA">
        <w:rPr>
          <w:color w:val="000000"/>
          <w:spacing w:val="-2"/>
        </w:rPr>
        <w:t>е</w:t>
      </w:r>
      <w:r w:rsidRPr="009712EA">
        <w:rPr>
          <w:color w:val="000000"/>
          <w:spacing w:val="-2"/>
        </w:rPr>
        <w:t>ской терминологии из американских и других англоязычных источников, демонстриру</w:t>
      </w:r>
      <w:r w:rsidRPr="009712EA">
        <w:rPr>
          <w:color w:val="000000"/>
          <w:spacing w:val="-2"/>
        </w:rPr>
        <w:t>ю</w:t>
      </w:r>
      <w:r w:rsidRPr="009712EA">
        <w:rPr>
          <w:color w:val="000000"/>
          <w:spacing w:val="-2"/>
        </w:rPr>
        <w:t>щих основные различия между существующими вариантами английского языка</w:t>
      </w:r>
      <w:r>
        <w:rPr>
          <w:color w:val="000000"/>
          <w:spacing w:val="-2"/>
        </w:rPr>
        <w:t>.</w:t>
      </w:r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D50D25">
        <w:lastRenderedPageBreak/>
        <w:t>Содержание учебной дисциплины направлено на формирование различных видов компетенций:</w:t>
      </w:r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Pr="00D50D25">
        <w:t xml:space="preserve">лингвистической — расширение знаний о системе русского и английского языков, совершенствование умения использовать грамматические структуры и языковые средства в соответствии с нормами </w:t>
      </w:r>
      <w:r>
        <w:t>данного языка, свободное исполь</w:t>
      </w:r>
      <w:r w:rsidRPr="00D50D25">
        <w:t>зование приобретенного сл</w:t>
      </w:r>
      <w:r w:rsidRPr="00D50D25">
        <w:t>о</w:t>
      </w:r>
      <w:r w:rsidRPr="00D50D25">
        <w:t>варного запаса;</w:t>
      </w:r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Pr="00D50D25">
        <w:t xml:space="preserve"> социолингвистической — совершенствование умений в основных видах речевой деятельности (</w:t>
      </w:r>
      <w:proofErr w:type="spellStart"/>
      <w:r w:rsidRPr="00D50D25">
        <w:t>аудировании</w:t>
      </w:r>
      <w:proofErr w:type="spellEnd"/>
      <w:r w:rsidRPr="00D50D25">
        <w:t>, говорении, чтении, письме), а также в выборе лингвистич</w:t>
      </w:r>
      <w:r w:rsidRPr="00D50D25">
        <w:t>е</w:t>
      </w:r>
      <w:r w:rsidRPr="00D50D25">
        <w:t>ской формы и способа языкового выражения, адекватных ситуации общения, целям, намерениям и ролям партнеров по общению;</w:t>
      </w:r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Pr="00D50D25">
        <w:t>дискурсивной — развитие способности использовать определенную стратегию и тактику общения для устного и письменного конструиро</w:t>
      </w:r>
      <w:r>
        <w:t>вания и интерпрета</w:t>
      </w:r>
      <w:r w:rsidRPr="00D50D25">
        <w:t>ции связных текстов на английском языке по изученной проблематике, в том числе демонстрирующие творческие способности обучающихся;</w:t>
      </w:r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Pr="00D50D25">
        <w:t xml:space="preserve">социокультурной </w:t>
      </w:r>
      <w:r>
        <w:t>— овладение национально-культур</w:t>
      </w:r>
      <w:r w:rsidRPr="00D50D25">
        <w:t>ной спецификой страны из</w:t>
      </w:r>
      <w:r w:rsidRPr="00D50D25">
        <w:t>у</w:t>
      </w:r>
      <w:r w:rsidRPr="00D50D25">
        <w:t>чаемого языка и развитие умения строить речевое и неречевое поведение адекватно этой специфике; умение выделять общее и различное в культуре родной страны и англогов</w:t>
      </w:r>
      <w:r w:rsidRPr="00D50D25">
        <w:t>о</w:t>
      </w:r>
      <w:r w:rsidRPr="00D50D25">
        <w:t>рящих стран;</w:t>
      </w:r>
    </w:p>
    <w:p w:rsidR="00B62D32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Pr="00D50D25">
        <w:t>социальной — развитие умения вступать в коммуникацию и поддерживать ее;</w:t>
      </w:r>
    </w:p>
    <w:p w:rsidR="009712EA" w:rsidRDefault="00B62D32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proofErr w:type="gramStart"/>
      <w:r>
        <w:t xml:space="preserve">- </w:t>
      </w:r>
      <w:r w:rsidR="009712EA" w:rsidRPr="00D50D25">
        <w:t>стратегической — совершенствование умения компенсировать недостаточность знания языка и опыта общения в иноязычной среде</w:t>
      </w:r>
      <w:proofErr w:type="gramEnd"/>
    </w:p>
    <w:p w:rsidR="009712EA" w:rsidRDefault="009712EA" w:rsidP="009712E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>- п</w:t>
      </w:r>
      <w:r w:rsidRPr="00D50D25">
        <w:t>редметной — развитие умения использо</w:t>
      </w:r>
      <w:r>
        <w:t>вать знания и навыки, формируе</w:t>
      </w:r>
      <w:r w:rsidRPr="00D50D25">
        <w:t>мые в рамках дисциплины «Английский язык», для ре</w:t>
      </w:r>
      <w:r>
        <w:t>шения различных про</w:t>
      </w:r>
      <w:r w:rsidRPr="00D50D25">
        <w:t>блем.</w:t>
      </w:r>
    </w:p>
    <w:p w:rsidR="00B62D32" w:rsidRDefault="00B62D32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B62D32">
        <w:t>Содержание</w:t>
      </w:r>
      <w:r w:rsidRPr="00B62D32">
        <w:rPr>
          <w:rFonts w:eastAsia="Times New Roman"/>
          <w:sz w:val="26"/>
          <w:szCs w:val="26"/>
          <w:lang w:eastAsia="ru-RU"/>
        </w:rPr>
        <w:t xml:space="preserve"> </w:t>
      </w:r>
      <w:r w:rsidRPr="00B62D32">
        <w:t xml:space="preserve">учебной дисциплины «Английский язык» предусматривает освоение текстового и грамматического материала. </w:t>
      </w:r>
    </w:p>
    <w:p w:rsidR="00B62D32" w:rsidRDefault="00B62D32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B62D32">
        <w:t>Текстовый материал для чтения, аудирования и говорения должен быть информ</w:t>
      </w:r>
      <w:r w:rsidRPr="00B62D32">
        <w:t>а</w:t>
      </w:r>
      <w:r w:rsidRPr="00B62D32">
        <w:t xml:space="preserve">тивным; иметь четкую структуру и логику изложения, коммуникативную направленность, воспитательную ценность; соответствовать речевому опыту и интересам </w:t>
      </w:r>
      <w:proofErr w:type="gramStart"/>
      <w:r w:rsidRPr="00B62D32">
        <w:t>обучающихся</w:t>
      </w:r>
      <w:proofErr w:type="gramEnd"/>
      <w:r w:rsidRPr="00B62D32">
        <w:t>.</w:t>
      </w:r>
    </w:p>
    <w:p w:rsidR="00B62D32" w:rsidRDefault="00B62D32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B62D32">
        <w:t>Грамматический материал включает следующие основные темы</w:t>
      </w:r>
      <w:r>
        <w:t>:</w:t>
      </w:r>
    </w:p>
    <w:p w:rsidR="00B62D32" w:rsidRDefault="00B62D32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 </w:t>
      </w:r>
      <w:r w:rsidRPr="00B62D32">
        <w:t xml:space="preserve">Имя существительное. </w:t>
      </w:r>
      <w:proofErr w:type="gramStart"/>
      <w:r w:rsidRPr="00B62D32">
        <w:t>Образование множест</w:t>
      </w:r>
      <w:r>
        <w:t>венного числа с помощью внеш</w:t>
      </w:r>
      <w:r w:rsidRPr="00B62D32">
        <w:t>ней и внутренней флексии; множественное число существительных, заимствованных из греч</w:t>
      </w:r>
      <w:r w:rsidRPr="00B62D32">
        <w:t>е</w:t>
      </w:r>
      <w:r w:rsidRPr="00B62D32">
        <w:t>ского и латинского языков; существительные, имеющие одну форму для единственного и множественного числа; чтение и правописание окончаний.</w:t>
      </w:r>
      <w:proofErr w:type="gramEnd"/>
      <w:r w:rsidRPr="00B62D32">
        <w:t xml:space="preserve"> Существительные исчисля</w:t>
      </w:r>
      <w:r w:rsidRPr="00B62D32">
        <w:t>е</w:t>
      </w:r>
      <w:r w:rsidRPr="00B62D32">
        <w:t xml:space="preserve">мые и неисчисляемые. </w:t>
      </w:r>
    </w:p>
    <w:p w:rsidR="00060A49" w:rsidRDefault="00B62D32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>А</w:t>
      </w:r>
      <w:r w:rsidRPr="00B62D32">
        <w:t xml:space="preserve">ртикль. Артикли определенный, неопределенный, нулевой. Чтение артиклей. </w:t>
      </w:r>
      <w:r w:rsidRPr="00B62D32">
        <w:lastRenderedPageBreak/>
        <w:t>Употребление артикля в устойчивых выражениях</w:t>
      </w:r>
    </w:p>
    <w:p w:rsidR="00060A49" w:rsidRDefault="00060A49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="00B62D32" w:rsidRPr="00B62D32">
        <w:t>Имя прилагательное. Образование степеней сравнения и их правописание. Сра</w:t>
      </w:r>
      <w:r w:rsidR="00B62D32" w:rsidRPr="00B62D32">
        <w:t>в</w:t>
      </w:r>
      <w:r w:rsidR="00B62D32" w:rsidRPr="00B62D32">
        <w:t xml:space="preserve">нительные слова и обороты </w:t>
      </w:r>
    </w:p>
    <w:p w:rsidR="00060A49" w:rsidRDefault="00060A49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="00B62D32" w:rsidRPr="00B62D32">
        <w:t>Наречие. Образование степеней сравнения. Наречия, обозначающие количество, место, направле</w:t>
      </w:r>
      <w:r>
        <w:t>ние, время.</w:t>
      </w:r>
    </w:p>
    <w:p w:rsidR="00060A49" w:rsidRDefault="00060A49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="00B62D32" w:rsidRPr="00B62D32">
        <w:t>Предлог. Предлоги времени, места, направления и др.</w:t>
      </w:r>
    </w:p>
    <w:p w:rsidR="00060A49" w:rsidRDefault="00060A49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="00B62D32" w:rsidRPr="00B62D32">
        <w:t>Местоимение. Местоимения личные, притяжательные, указательные, неопред</w:t>
      </w:r>
      <w:r w:rsidR="00B62D32" w:rsidRPr="00B62D32">
        <w:t>е</w:t>
      </w:r>
      <w:r w:rsidR="00B62D32" w:rsidRPr="00B62D32">
        <w:t>ленные, отрицательные, возвратные, взаимные, относительные, вопросительные.</w:t>
      </w:r>
    </w:p>
    <w:p w:rsidR="00060A49" w:rsidRDefault="00060A49" w:rsidP="00B62D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</w:t>
      </w:r>
      <w:r w:rsidR="00B62D32" w:rsidRPr="00B62D32">
        <w:t>Имя числительное. Числительные количественные и порядковые. Дроби. Обозн</w:t>
      </w:r>
      <w:r w:rsidR="00B62D32" w:rsidRPr="00B62D32">
        <w:t>а</w:t>
      </w:r>
      <w:r w:rsidR="00B62D32" w:rsidRPr="00B62D32">
        <w:t>чение годов, дат, времени, периодов. Арифметические действия и вычисления.</w:t>
      </w:r>
    </w:p>
    <w:p w:rsidR="00B62D32" w:rsidRPr="00060A49" w:rsidRDefault="00060A49" w:rsidP="00060A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- Глагол. Глаголы, </w:t>
      </w:r>
      <w:r w:rsidR="00B62D32" w:rsidRPr="00B62D32">
        <w:t>их значения как смысловых глаголов и функции как вспомог</w:t>
      </w:r>
      <w:r w:rsidR="00B62D32" w:rsidRPr="00B62D32">
        <w:t>а</w:t>
      </w:r>
      <w:r w:rsidR="00B62D32" w:rsidRPr="00B62D32">
        <w:t>тельных. Глаголы правильные и неправильные. Ви</w:t>
      </w:r>
      <w:r>
        <w:t>довремен</w:t>
      </w:r>
      <w:r w:rsidR="00B62D32" w:rsidRPr="00B62D32">
        <w:t>ные формы глагола, их обр</w:t>
      </w:r>
      <w:r w:rsidR="00B62D32" w:rsidRPr="00B62D32">
        <w:t>а</w:t>
      </w:r>
      <w:r w:rsidR="00B62D32" w:rsidRPr="00B62D32">
        <w:t>зование и функции в действительном и страдательном залоге. Чтение и правописание окончаний в настоящем и прошедшем времени. Слова — маркеры времени. Обороты в настоящем, прошедшем и будущем времени. Модальные глаголы и глаголы, выполня</w:t>
      </w:r>
      <w:r w:rsidR="00B62D32" w:rsidRPr="00B62D32">
        <w:t>ю</w:t>
      </w:r>
      <w:r w:rsidR="00B62D32" w:rsidRPr="00B62D32">
        <w:t>щие роль модальных. Модальные глаголы в этикет</w:t>
      </w:r>
      <w:r>
        <w:t>ных формулах и официальной речи</w:t>
      </w:r>
      <w:r w:rsidR="00B62D32" w:rsidRPr="00B62D32">
        <w:t>. Инфинитив, его формы. Герундий. Сочетания некоторых глаголов с инфинитивом и г</w:t>
      </w:r>
      <w:r w:rsidR="00B62D32" w:rsidRPr="00B62D32">
        <w:t>е</w:t>
      </w:r>
      <w:r>
        <w:t xml:space="preserve">рундием. </w:t>
      </w:r>
      <w:r w:rsidR="00B62D32" w:rsidRPr="00B62D32">
        <w:t>Причастия I и II. Сослагательное наклонение.</w:t>
      </w:r>
      <w:r>
        <w:t xml:space="preserve"> </w:t>
      </w:r>
      <w:r w:rsidR="00B62D32" w:rsidRPr="00B62D32">
        <w:t>Вопросительные предложения. Специальные вопросы. Вопросительные пред</w:t>
      </w:r>
      <w:r>
        <w:t xml:space="preserve">ложения — формулы вежливости. </w:t>
      </w:r>
      <w:r w:rsidR="00B62D32" w:rsidRPr="00B62D32">
        <w:t>Условные предложения. Условные предложения I, II и III типов. Согласование времен. Прямая и косвенная речь.</w:t>
      </w:r>
      <w:r>
        <w:t xml:space="preserve"> </w:t>
      </w:r>
    </w:p>
    <w:p w:rsidR="00B21CBE" w:rsidRPr="009712EA" w:rsidRDefault="009B5C66" w:rsidP="009712EA">
      <w:pPr>
        <w:spacing w:after="0" w:line="360" w:lineRule="auto"/>
        <w:ind w:firstLine="567"/>
        <w:jc w:val="both"/>
        <w:rPr>
          <w:color w:val="000000"/>
          <w:spacing w:val="-2"/>
        </w:rPr>
      </w:pPr>
      <w:r w:rsidRPr="009712EA">
        <w:rPr>
          <w:color w:val="000000"/>
          <w:spacing w:val="-2"/>
        </w:rPr>
        <w:t>Содержание  рабочей  программы  рассчитано  на</w:t>
      </w:r>
      <w:r w:rsidR="009712EA">
        <w:rPr>
          <w:color w:val="000000"/>
          <w:spacing w:val="-2"/>
        </w:rPr>
        <w:t xml:space="preserve"> </w:t>
      </w:r>
      <w:r w:rsidR="00B21CBE" w:rsidRPr="009712EA">
        <w:rPr>
          <w:color w:val="000000"/>
          <w:spacing w:val="-2"/>
        </w:rPr>
        <w:t>175 часов, из них аудиторная (об</w:t>
      </w:r>
      <w:r w:rsidR="00B21CBE" w:rsidRPr="009712EA">
        <w:rPr>
          <w:color w:val="000000"/>
          <w:spacing w:val="-2"/>
        </w:rPr>
        <w:t>я</w:t>
      </w:r>
      <w:r w:rsidR="00B21CBE" w:rsidRPr="009712EA">
        <w:rPr>
          <w:color w:val="000000"/>
          <w:spacing w:val="-2"/>
        </w:rPr>
        <w:t>зательная) учебная нагрузка обучающихся, включая практические занятия — 117 часов, внеаудиторная самостоятельная работа — 58 часов.</w:t>
      </w:r>
    </w:p>
    <w:p w:rsidR="009B5C66" w:rsidRPr="009712EA" w:rsidRDefault="009B5C66" w:rsidP="009712EA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color w:val="000000"/>
        </w:rPr>
      </w:pPr>
      <w:r w:rsidRPr="009712EA">
        <w:rPr>
          <w:color w:val="000000"/>
        </w:rPr>
        <w:t>Промежуточная аттестация проводится в форме контрольных работ. Итоговая атт</w:t>
      </w:r>
      <w:r w:rsidRPr="009712EA">
        <w:rPr>
          <w:color w:val="000000"/>
        </w:rPr>
        <w:t>е</w:t>
      </w:r>
      <w:r w:rsidRPr="009712EA">
        <w:rPr>
          <w:color w:val="000000"/>
        </w:rPr>
        <w:t>стация проводится в виде дифференцированного зачёта.</w:t>
      </w:r>
    </w:p>
    <w:p w:rsidR="009B5C66" w:rsidRPr="009712EA" w:rsidRDefault="009B5C66" w:rsidP="009712EA">
      <w:pPr>
        <w:spacing w:after="0" w:line="360" w:lineRule="auto"/>
      </w:pPr>
    </w:p>
    <w:p w:rsidR="009B5C66" w:rsidRDefault="009B5C66" w:rsidP="00BB4633">
      <w:pPr>
        <w:spacing w:after="0" w:line="260" w:lineRule="exact"/>
      </w:pPr>
    </w:p>
    <w:p w:rsidR="009B5C66" w:rsidRDefault="009B5C66" w:rsidP="00BB4633">
      <w:pPr>
        <w:spacing w:after="0" w:line="260" w:lineRule="exact"/>
      </w:pPr>
    </w:p>
    <w:p w:rsidR="009B5C66" w:rsidRDefault="009B5C66" w:rsidP="00BB4633">
      <w:pPr>
        <w:spacing w:after="0" w:line="260" w:lineRule="exact"/>
      </w:pPr>
    </w:p>
    <w:p w:rsidR="009B5C66" w:rsidRDefault="009B5C66" w:rsidP="00BB4633">
      <w:pPr>
        <w:spacing w:after="0" w:line="260" w:lineRule="exact"/>
      </w:pPr>
    </w:p>
    <w:p w:rsidR="009B5C66" w:rsidRDefault="009B5C66" w:rsidP="00BB4633">
      <w:pPr>
        <w:spacing w:after="0" w:line="260" w:lineRule="exact"/>
      </w:pPr>
    </w:p>
    <w:p w:rsidR="009B5C66" w:rsidRDefault="009B5C66" w:rsidP="00BB4633">
      <w:pPr>
        <w:spacing w:after="0" w:line="260" w:lineRule="exact"/>
      </w:pPr>
    </w:p>
    <w:p w:rsidR="004249C4" w:rsidRDefault="004249C4" w:rsidP="00BB4633">
      <w:pPr>
        <w:spacing w:after="0" w:line="260" w:lineRule="exact"/>
      </w:pPr>
    </w:p>
    <w:p w:rsidR="004249C4" w:rsidRDefault="004249C4" w:rsidP="00BB4633">
      <w:pPr>
        <w:spacing w:after="0" w:line="260" w:lineRule="exact"/>
      </w:pPr>
    </w:p>
    <w:p w:rsidR="004249C4" w:rsidRDefault="004249C4" w:rsidP="00BB4633">
      <w:pPr>
        <w:spacing w:after="0" w:line="260" w:lineRule="exact"/>
      </w:pPr>
    </w:p>
    <w:p w:rsidR="00060A49" w:rsidRDefault="00060A49">
      <w:pPr>
        <w:spacing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8110C" w:rsidRDefault="0028110C" w:rsidP="00BB4633">
      <w:pPr>
        <w:spacing w:after="0" w:line="260" w:lineRule="exact"/>
        <w:jc w:val="center"/>
        <w:rPr>
          <w:b/>
          <w:sz w:val="28"/>
        </w:rPr>
      </w:pPr>
      <w:r w:rsidRPr="005E1AEB">
        <w:rPr>
          <w:b/>
          <w:sz w:val="28"/>
        </w:rPr>
        <w:lastRenderedPageBreak/>
        <w:t>СОДЕРЖАНИЕ</w:t>
      </w:r>
    </w:p>
    <w:p w:rsidR="00013A0E" w:rsidRPr="005E1AEB" w:rsidRDefault="00013A0E" w:rsidP="00BB4633">
      <w:pPr>
        <w:spacing w:after="0" w:line="260" w:lineRule="exact"/>
        <w:jc w:val="center"/>
        <w:rPr>
          <w:b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013A0E" w:rsidRPr="00013A0E" w:rsidTr="0027371F"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pStyle w:val="1"/>
              <w:spacing w:before="0" w:after="0" w:line="360" w:lineRule="auto"/>
              <w:jc w:val="both"/>
              <w:rPr>
                <w:rFonts w:ascii="Times New Roman" w:hAnsi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</w:tcPr>
          <w:p w:rsidR="00013A0E" w:rsidRPr="00013A0E" w:rsidRDefault="00013A0E" w:rsidP="00BB4633">
            <w:pPr>
              <w:spacing w:after="0" w:line="360" w:lineRule="auto"/>
              <w:jc w:val="center"/>
              <w:rPr>
                <w:b/>
              </w:rPr>
            </w:pPr>
            <w:r w:rsidRPr="00013A0E">
              <w:rPr>
                <w:b/>
              </w:rPr>
              <w:t>стр.</w:t>
            </w:r>
          </w:p>
        </w:tc>
      </w:tr>
      <w:tr w:rsidR="00013A0E" w:rsidRPr="00013A0E" w:rsidTr="0027371F"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pStyle w:val="1"/>
              <w:spacing w:before="0" w:after="0" w:line="360" w:lineRule="auto"/>
              <w:jc w:val="both"/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</w:pPr>
            <w:r w:rsidRPr="00013A0E"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  <w:t>1.СТРУКТУРА И СОДЕРЖАНИЕ УЧЕБНОЙ ДИСЦИПЛИ</w:t>
            </w:r>
            <w:r w:rsidR="009712EA"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  <w:t>ны</w:t>
            </w:r>
          </w:p>
        </w:tc>
        <w:tc>
          <w:tcPr>
            <w:tcW w:w="1903" w:type="dxa"/>
            <w:shd w:val="clear" w:color="auto" w:fill="auto"/>
          </w:tcPr>
          <w:p w:rsidR="00013A0E" w:rsidRPr="00013A0E" w:rsidRDefault="00500E93" w:rsidP="00BB4633">
            <w:pPr>
              <w:spacing w:after="0" w:line="360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7</w:t>
            </w:r>
          </w:p>
        </w:tc>
      </w:tr>
      <w:tr w:rsidR="00013A0E" w:rsidRPr="00013A0E" w:rsidTr="0027371F"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</w:pPr>
            <w:r w:rsidRPr="00013A0E"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  <w:t>2. условия реализации УЧЕБНОЙ дисциплин</w:t>
            </w:r>
          </w:p>
        </w:tc>
        <w:tc>
          <w:tcPr>
            <w:tcW w:w="1903" w:type="dxa"/>
            <w:shd w:val="clear" w:color="auto" w:fill="auto"/>
          </w:tcPr>
          <w:p w:rsidR="00013A0E" w:rsidRPr="00013A0E" w:rsidRDefault="00CC3760" w:rsidP="00BB4633">
            <w:pPr>
              <w:spacing w:after="0" w:line="360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13</w:t>
            </w:r>
          </w:p>
        </w:tc>
      </w:tr>
      <w:tr w:rsidR="00013A0E" w:rsidRPr="00013A0E" w:rsidTr="0027371F"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</w:pPr>
            <w:r w:rsidRPr="00013A0E"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  <w:t>3. Информационное обеспечение обучения</w:t>
            </w:r>
          </w:p>
        </w:tc>
        <w:tc>
          <w:tcPr>
            <w:tcW w:w="1903" w:type="dxa"/>
            <w:shd w:val="clear" w:color="auto" w:fill="auto"/>
          </w:tcPr>
          <w:p w:rsidR="00013A0E" w:rsidRPr="00013A0E" w:rsidRDefault="00CC3760" w:rsidP="00BB4633">
            <w:pPr>
              <w:spacing w:after="0" w:line="360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14</w:t>
            </w:r>
          </w:p>
        </w:tc>
      </w:tr>
      <w:tr w:rsidR="00013A0E" w:rsidRPr="00013A0E" w:rsidTr="0027371F">
        <w:trPr>
          <w:trHeight w:val="405"/>
        </w:trPr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</w:pPr>
            <w:r w:rsidRPr="00013A0E">
              <w:rPr>
                <w:rFonts w:ascii="Times New Roman" w:hAnsi="Times New Roman"/>
                <w:bCs w:val="0"/>
                <w:caps/>
                <w:kern w:val="0"/>
                <w:sz w:val="24"/>
                <w:szCs w:val="24"/>
              </w:rPr>
              <w:t>4.  результаты  освоения УЧЕБНОЙ Дисциплины</w:t>
            </w:r>
          </w:p>
        </w:tc>
        <w:tc>
          <w:tcPr>
            <w:tcW w:w="1903" w:type="dxa"/>
            <w:shd w:val="clear" w:color="auto" w:fill="auto"/>
          </w:tcPr>
          <w:p w:rsidR="00013A0E" w:rsidRPr="00013A0E" w:rsidRDefault="00CC3760" w:rsidP="00BB4633">
            <w:pPr>
              <w:spacing w:after="0" w:line="360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15</w:t>
            </w:r>
          </w:p>
        </w:tc>
      </w:tr>
      <w:tr w:rsidR="00013A0E" w:rsidRPr="00013A0E" w:rsidTr="0027371F">
        <w:tc>
          <w:tcPr>
            <w:tcW w:w="7668" w:type="dxa"/>
            <w:shd w:val="clear" w:color="auto" w:fill="auto"/>
          </w:tcPr>
          <w:p w:rsidR="00013A0E" w:rsidRPr="00013A0E" w:rsidRDefault="00013A0E" w:rsidP="00BB4633">
            <w:pPr>
              <w:spacing w:after="0" w:line="360" w:lineRule="auto"/>
              <w:rPr>
                <w:rFonts w:eastAsia="Times New Roman"/>
                <w:b/>
                <w:caps/>
                <w:lang w:eastAsia="ru-RU"/>
              </w:rPr>
            </w:pPr>
            <w:r w:rsidRPr="00013A0E">
              <w:rPr>
                <w:rFonts w:eastAsia="Times New Roman"/>
                <w:b/>
                <w:caps/>
                <w:lang w:eastAsia="ru-RU"/>
              </w:rPr>
              <w:t xml:space="preserve">5 . </w:t>
            </w:r>
            <w:bookmarkStart w:id="0" w:name="_GoBack"/>
            <w:r w:rsidRPr="00013A0E">
              <w:rPr>
                <w:rFonts w:eastAsia="Times New Roman"/>
                <w:b/>
                <w:caps/>
                <w:lang w:eastAsia="ru-RU"/>
              </w:rPr>
              <w:t>Характеристика основных видов учебной де</w:t>
            </w:r>
            <w:r w:rsidRPr="00013A0E">
              <w:rPr>
                <w:rFonts w:eastAsia="Times New Roman"/>
                <w:b/>
                <w:caps/>
                <w:lang w:eastAsia="ru-RU"/>
              </w:rPr>
              <w:t>я</w:t>
            </w:r>
            <w:r w:rsidRPr="00013A0E">
              <w:rPr>
                <w:rFonts w:eastAsia="Times New Roman"/>
                <w:b/>
                <w:caps/>
                <w:lang w:eastAsia="ru-RU"/>
              </w:rPr>
              <w:t>тельности обучающихся</w:t>
            </w:r>
            <w:bookmarkEnd w:id="0"/>
          </w:p>
        </w:tc>
        <w:tc>
          <w:tcPr>
            <w:tcW w:w="1903" w:type="dxa"/>
            <w:shd w:val="clear" w:color="auto" w:fill="auto"/>
          </w:tcPr>
          <w:p w:rsidR="00013A0E" w:rsidRPr="00013A0E" w:rsidRDefault="00013A0E" w:rsidP="00BB4633">
            <w:pPr>
              <w:spacing w:after="0" w:line="360" w:lineRule="auto"/>
              <w:jc w:val="center"/>
              <w:rPr>
                <w:b/>
                <w:caps/>
              </w:rPr>
            </w:pPr>
          </w:p>
          <w:p w:rsidR="00013A0E" w:rsidRPr="00500E93" w:rsidRDefault="008B6B52" w:rsidP="00BB4633">
            <w:pPr>
              <w:spacing w:after="0" w:line="360" w:lineRule="auto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1</w:t>
            </w:r>
            <w:r w:rsidR="00CC3760">
              <w:rPr>
                <w:b/>
                <w:caps/>
              </w:rPr>
              <w:t>8</w:t>
            </w:r>
          </w:p>
        </w:tc>
      </w:tr>
    </w:tbl>
    <w:p w:rsidR="0028110C" w:rsidRDefault="0028110C" w:rsidP="00BB4633">
      <w:pPr>
        <w:spacing w:after="0" w:line="260" w:lineRule="exact"/>
        <w:jc w:val="center"/>
      </w:pPr>
    </w:p>
    <w:p w:rsidR="0028110C" w:rsidRDefault="0028110C" w:rsidP="00BB4633">
      <w:pPr>
        <w:spacing w:after="0" w:line="260" w:lineRule="exact"/>
      </w:pPr>
      <w:r>
        <w:t xml:space="preserve">                                                                                                                                </w:t>
      </w:r>
      <w:r w:rsidRPr="00847107">
        <w:t xml:space="preserve">  </w:t>
      </w: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B60443" w:rsidRDefault="00B60443" w:rsidP="00BB4633">
      <w:pPr>
        <w:spacing w:after="0" w:line="240" w:lineRule="auto"/>
        <w:rPr>
          <w:b/>
          <w:sz w:val="28"/>
        </w:rPr>
      </w:pPr>
    </w:p>
    <w:p w:rsidR="0028110C" w:rsidRPr="00A07B46" w:rsidRDefault="00013A0E" w:rsidP="009712E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28110C">
        <w:rPr>
          <w:b/>
          <w:sz w:val="28"/>
        </w:rPr>
        <w:t>. СТРУКТУРА И</w:t>
      </w:r>
      <w:r w:rsidR="0028110C" w:rsidRPr="00A07B46">
        <w:rPr>
          <w:b/>
          <w:sz w:val="28"/>
        </w:rPr>
        <w:t xml:space="preserve"> СОДЕРЖАНИЕ УЧЕБНОЙ ДИСЦИПЛИНЫ</w:t>
      </w:r>
    </w:p>
    <w:p w:rsidR="0028110C" w:rsidRPr="005A795E" w:rsidRDefault="00013A0E" w:rsidP="009712E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1</w:t>
      </w:r>
      <w:r w:rsidR="0028110C" w:rsidRPr="00A07B46">
        <w:rPr>
          <w:b/>
          <w:sz w:val="28"/>
        </w:rPr>
        <w:t>.1. Объем учебной дисциплины и виды учебной работы</w:t>
      </w:r>
    </w:p>
    <w:p w:rsidR="0028110C" w:rsidRDefault="0028110C" w:rsidP="00BB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44"/>
        </w:rPr>
      </w:pPr>
    </w:p>
    <w:tbl>
      <w:tblPr>
        <w:tblW w:w="93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0"/>
        <w:gridCol w:w="1800"/>
      </w:tblGrid>
      <w:tr w:rsidR="0028110C" w:rsidRPr="00EF267E" w:rsidTr="0027371F">
        <w:trPr>
          <w:trHeight w:val="460"/>
        </w:trPr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267E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EF267E">
              <w:rPr>
                <w:b/>
                <w:i/>
                <w:iCs/>
                <w:sz w:val="28"/>
                <w:szCs w:val="28"/>
              </w:rPr>
              <w:t>Объем часов</w:t>
            </w:r>
          </w:p>
        </w:tc>
      </w:tr>
      <w:tr w:rsidR="0028110C" w:rsidRPr="00EF267E" w:rsidTr="0027371F">
        <w:trPr>
          <w:trHeight w:val="285"/>
        </w:trPr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F267E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175</w:t>
            </w: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117</w:t>
            </w: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28110C" w:rsidRPr="00EF267E" w:rsidTr="0027371F">
        <w:trPr>
          <w:trHeight w:val="340"/>
        </w:trPr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 xml:space="preserve">     лабораторные  работы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 xml:space="preserve">     практические занятия</w:t>
            </w:r>
          </w:p>
        </w:tc>
        <w:tc>
          <w:tcPr>
            <w:tcW w:w="1800" w:type="dxa"/>
            <w:shd w:val="clear" w:color="auto" w:fill="auto"/>
          </w:tcPr>
          <w:p w:rsidR="0028110C" w:rsidRPr="0003345B" w:rsidRDefault="00B32178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111</w:t>
            </w: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 xml:space="preserve">     контрольные работы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A90C03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i/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 xml:space="preserve">     курсовая работа (проект) 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EF267E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58</w:t>
            </w: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EF267E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EF267E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8110C" w:rsidRPr="009931F4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28110C" w:rsidRPr="00EF267E" w:rsidTr="0027371F">
        <w:tc>
          <w:tcPr>
            <w:tcW w:w="7560" w:type="dxa"/>
            <w:shd w:val="clear" w:color="auto" w:fill="auto"/>
          </w:tcPr>
          <w:p w:rsidR="0028110C" w:rsidRPr="002308FA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у</w:t>
            </w:r>
            <w:r w:rsidRPr="002308FA">
              <w:rPr>
                <w:sz w:val="28"/>
                <w:szCs w:val="28"/>
              </w:rPr>
              <w:t>пражнения</w:t>
            </w:r>
          </w:p>
          <w:p w:rsidR="0028110C" w:rsidRPr="002308FA" w:rsidRDefault="0028110C" w:rsidP="00BB463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работа с текстом</w:t>
            </w:r>
          </w:p>
        </w:tc>
        <w:tc>
          <w:tcPr>
            <w:tcW w:w="1800" w:type="dxa"/>
            <w:shd w:val="clear" w:color="auto" w:fill="auto"/>
          </w:tcPr>
          <w:p w:rsidR="0028110C" w:rsidRPr="003F02BF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46</w:t>
            </w:r>
          </w:p>
          <w:p w:rsidR="0028110C" w:rsidRPr="003F02BF" w:rsidRDefault="0028110C" w:rsidP="00BB4633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</w:p>
        </w:tc>
      </w:tr>
      <w:tr w:rsidR="0028110C" w:rsidRPr="00EF267E" w:rsidTr="0027371F">
        <w:tc>
          <w:tcPr>
            <w:tcW w:w="9360" w:type="dxa"/>
            <w:gridSpan w:val="2"/>
            <w:shd w:val="clear" w:color="auto" w:fill="auto"/>
          </w:tcPr>
          <w:p w:rsidR="0028110C" w:rsidRPr="00EF267E" w:rsidRDefault="0028110C" w:rsidP="009712EA">
            <w:pPr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EF267E">
              <w:rPr>
                <w:i/>
                <w:iCs/>
                <w:sz w:val="28"/>
                <w:szCs w:val="28"/>
              </w:rPr>
              <w:t>Итоговая аттес</w:t>
            </w:r>
            <w:r>
              <w:rPr>
                <w:i/>
                <w:iCs/>
                <w:sz w:val="28"/>
                <w:szCs w:val="28"/>
              </w:rPr>
              <w:t>тация в форме дифференцированного зачёта</w:t>
            </w:r>
          </w:p>
        </w:tc>
      </w:tr>
    </w:tbl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28110C" w:rsidRDefault="0028110C" w:rsidP="00BB4633">
      <w:pPr>
        <w:spacing w:after="0" w:line="240" w:lineRule="auto"/>
        <w:jc w:val="center"/>
        <w:rPr>
          <w:b/>
          <w:sz w:val="28"/>
          <w:szCs w:val="28"/>
        </w:rPr>
      </w:pPr>
    </w:p>
    <w:p w:rsidR="00F52782" w:rsidRDefault="00F52782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B60443" w:rsidRDefault="00B60443" w:rsidP="00BB4633">
      <w:pPr>
        <w:spacing w:after="0" w:line="240" w:lineRule="auto"/>
        <w:jc w:val="center"/>
        <w:rPr>
          <w:b/>
          <w:szCs w:val="28"/>
        </w:rPr>
      </w:pPr>
    </w:p>
    <w:p w:rsidR="009712EA" w:rsidRDefault="009712EA" w:rsidP="00BB4633">
      <w:pPr>
        <w:spacing w:after="0" w:line="240" w:lineRule="auto"/>
        <w:jc w:val="center"/>
        <w:rPr>
          <w:b/>
          <w:szCs w:val="28"/>
        </w:rPr>
      </w:pPr>
    </w:p>
    <w:p w:rsidR="00F52782" w:rsidRDefault="009B5C66" w:rsidP="00BB4633">
      <w:pPr>
        <w:spacing w:after="0" w:line="240" w:lineRule="auto"/>
        <w:jc w:val="center"/>
        <w:rPr>
          <w:b/>
          <w:szCs w:val="28"/>
        </w:rPr>
      </w:pPr>
      <w:r w:rsidRPr="00F52782">
        <w:rPr>
          <w:b/>
          <w:szCs w:val="28"/>
        </w:rPr>
        <w:lastRenderedPageBreak/>
        <w:t xml:space="preserve">Тематический план </w:t>
      </w:r>
    </w:p>
    <w:p w:rsidR="00F52782" w:rsidRDefault="009B5C66" w:rsidP="00BB4633">
      <w:pPr>
        <w:spacing w:after="0" w:line="240" w:lineRule="auto"/>
        <w:jc w:val="center"/>
        <w:rPr>
          <w:b/>
          <w:szCs w:val="28"/>
        </w:rPr>
      </w:pPr>
      <w:r w:rsidRPr="00F52782">
        <w:rPr>
          <w:b/>
          <w:szCs w:val="28"/>
        </w:rPr>
        <w:t>учебной дисциплины «ОДБ.02 Английский язык</w:t>
      </w:r>
      <w:r w:rsidR="00F52782">
        <w:rPr>
          <w:b/>
          <w:szCs w:val="28"/>
        </w:rPr>
        <w:t xml:space="preserve">» </w:t>
      </w:r>
    </w:p>
    <w:p w:rsidR="009B5C66" w:rsidRDefault="00F52782" w:rsidP="00BB4633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по специальности</w:t>
      </w:r>
      <w:r w:rsidR="009B5C66" w:rsidRPr="00F52782">
        <w:rPr>
          <w:b/>
          <w:szCs w:val="28"/>
        </w:rPr>
        <w:t xml:space="preserve"> </w:t>
      </w:r>
      <w:r w:rsidR="000358A7">
        <w:rPr>
          <w:b/>
          <w:szCs w:val="28"/>
        </w:rPr>
        <w:t xml:space="preserve">43.01.13 </w:t>
      </w:r>
      <w:r w:rsidR="009B5C66" w:rsidRPr="00F52782">
        <w:rPr>
          <w:b/>
          <w:szCs w:val="28"/>
        </w:rPr>
        <w:t>«</w:t>
      </w:r>
      <w:r w:rsidR="009B5C66" w:rsidRPr="00F52782">
        <w:rPr>
          <w:b/>
        </w:rPr>
        <w:t>Технология парикмахерского искусства</w:t>
      </w:r>
      <w:r w:rsidR="009B5C66" w:rsidRPr="00F52782">
        <w:rPr>
          <w:b/>
          <w:szCs w:val="28"/>
        </w:rPr>
        <w:t>»</w:t>
      </w:r>
    </w:p>
    <w:p w:rsidR="00F52782" w:rsidRPr="00F52782" w:rsidRDefault="00F52782" w:rsidP="00BB4633">
      <w:pPr>
        <w:spacing w:after="0" w:line="240" w:lineRule="auto"/>
        <w:jc w:val="center"/>
        <w:rPr>
          <w:b/>
          <w:szCs w:val="28"/>
          <w:u w:val="single"/>
        </w:rPr>
      </w:pPr>
    </w:p>
    <w:tbl>
      <w:tblPr>
        <w:tblStyle w:val="a6"/>
        <w:tblW w:w="5092" w:type="pct"/>
        <w:tblInd w:w="-176" w:type="dxa"/>
        <w:tblLayout w:type="fixed"/>
        <w:tblLook w:val="0000" w:firstRow="0" w:lastRow="0" w:firstColumn="0" w:lastColumn="0" w:noHBand="0" w:noVBand="0"/>
      </w:tblPr>
      <w:tblGrid>
        <w:gridCol w:w="713"/>
        <w:gridCol w:w="3823"/>
        <w:gridCol w:w="1137"/>
        <w:gridCol w:w="1135"/>
        <w:gridCol w:w="1565"/>
        <w:gridCol w:w="1374"/>
      </w:tblGrid>
      <w:tr w:rsidR="009712EA" w:rsidRPr="00E80B28" w:rsidTr="00500E93">
        <w:trPr>
          <w:trHeight w:val="340"/>
        </w:trPr>
        <w:tc>
          <w:tcPr>
            <w:tcW w:w="366" w:type="pct"/>
            <w:vMerge w:val="restart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 xml:space="preserve">№  </w:t>
            </w:r>
            <w:proofErr w:type="gramStart"/>
            <w:r w:rsidRPr="00E80B28">
              <w:t>п</w:t>
            </w:r>
            <w:proofErr w:type="gramEnd"/>
            <w:r w:rsidRPr="00E80B28">
              <w:t>/п</w:t>
            </w:r>
          </w:p>
        </w:tc>
        <w:tc>
          <w:tcPr>
            <w:tcW w:w="1961" w:type="pct"/>
            <w:vMerge w:val="restart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 xml:space="preserve">Содержание занятия </w:t>
            </w:r>
          </w:p>
          <w:p w:rsidR="009B5C66" w:rsidRPr="00E80B28" w:rsidRDefault="009B5C66" w:rsidP="00BB4633">
            <w:pPr>
              <w:spacing w:before="60"/>
              <w:jc w:val="center"/>
            </w:pPr>
            <w:r w:rsidRPr="00E80B28">
              <w:t>(тема №)</w:t>
            </w:r>
          </w:p>
        </w:tc>
        <w:tc>
          <w:tcPr>
            <w:tcW w:w="1165" w:type="pct"/>
            <w:gridSpan w:val="2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>Количество часов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9B5C66" w:rsidRPr="00E80B28" w:rsidRDefault="009B5C66" w:rsidP="009712EA">
            <w:pPr>
              <w:spacing w:before="60"/>
              <w:jc w:val="center"/>
            </w:pPr>
            <w:r w:rsidRPr="00E80B28">
              <w:t>Самосто</w:t>
            </w:r>
            <w:r w:rsidRPr="00E80B28">
              <w:t>я</w:t>
            </w:r>
            <w:r w:rsidRPr="00E80B28">
              <w:t>тельная р</w:t>
            </w:r>
            <w:r w:rsidRPr="00E80B28">
              <w:t>а</w:t>
            </w:r>
            <w:r w:rsidRPr="00E80B28">
              <w:t xml:space="preserve">бота </w:t>
            </w:r>
            <w:r w:rsidR="009712EA">
              <w:t>об-</w:t>
            </w:r>
            <w:proofErr w:type="spellStart"/>
            <w:r w:rsidR="009712EA">
              <w:t>ся</w:t>
            </w:r>
            <w:proofErr w:type="spellEnd"/>
          </w:p>
        </w:tc>
        <w:tc>
          <w:tcPr>
            <w:tcW w:w="705" w:type="pct"/>
            <w:vMerge w:val="restart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>Макс</w:t>
            </w:r>
            <w:r w:rsidRPr="00E80B28">
              <w:t>и</w:t>
            </w:r>
            <w:r w:rsidRPr="00E80B28">
              <w:t>мальная уч. нагру</w:t>
            </w:r>
            <w:r w:rsidRPr="00E80B28">
              <w:t>з</w:t>
            </w:r>
            <w:r w:rsidRPr="00E80B28">
              <w:t>ка</w:t>
            </w:r>
          </w:p>
        </w:tc>
      </w:tr>
      <w:tr w:rsidR="009712EA" w:rsidRPr="00E80B28" w:rsidTr="00500E93">
        <w:trPr>
          <w:trHeight w:val="283"/>
        </w:trPr>
        <w:tc>
          <w:tcPr>
            <w:tcW w:w="366" w:type="pct"/>
            <w:vMerge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</w:p>
        </w:tc>
        <w:tc>
          <w:tcPr>
            <w:tcW w:w="1961" w:type="pct"/>
            <w:vMerge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</w:p>
        </w:tc>
        <w:tc>
          <w:tcPr>
            <w:tcW w:w="583" w:type="pct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>Теория</w:t>
            </w:r>
          </w:p>
        </w:tc>
        <w:tc>
          <w:tcPr>
            <w:tcW w:w="582" w:type="pct"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  <w:r w:rsidRPr="00E80B28">
              <w:t>Практ</w:t>
            </w:r>
            <w:r w:rsidRPr="00E80B28">
              <w:t>и</w:t>
            </w:r>
            <w:r w:rsidRPr="00E80B28">
              <w:t>ка</w:t>
            </w:r>
          </w:p>
        </w:tc>
        <w:tc>
          <w:tcPr>
            <w:tcW w:w="803" w:type="pct"/>
            <w:vMerge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</w:p>
        </w:tc>
        <w:tc>
          <w:tcPr>
            <w:tcW w:w="705" w:type="pct"/>
            <w:vMerge/>
            <w:shd w:val="clear" w:color="auto" w:fill="auto"/>
          </w:tcPr>
          <w:p w:rsidR="009B5C66" w:rsidRPr="00E80B28" w:rsidRDefault="009B5C66" w:rsidP="00BB4633">
            <w:pPr>
              <w:spacing w:before="60"/>
              <w:jc w:val="center"/>
            </w:pPr>
          </w:p>
        </w:tc>
      </w:tr>
      <w:tr w:rsidR="0072703E" w:rsidRPr="00E80B28" w:rsidTr="00500E93">
        <w:trPr>
          <w:trHeight w:val="335"/>
        </w:trPr>
        <w:tc>
          <w:tcPr>
            <w:tcW w:w="366" w:type="pct"/>
            <w:shd w:val="clear" w:color="auto" w:fill="auto"/>
          </w:tcPr>
          <w:p w:rsidR="0072703E" w:rsidRPr="00E80B28" w:rsidRDefault="0072703E" w:rsidP="005924C2">
            <w:pPr>
              <w:spacing w:before="60"/>
            </w:pPr>
            <w:r w:rsidRPr="00E80B28">
              <w:t>1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72703E" w:rsidRPr="00240525" w:rsidRDefault="0072703E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 w:rsidRPr="00F60403">
              <w:rPr>
                <w:b/>
                <w:bCs/>
              </w:rPr>
              <w:t>Раздел 1.</w:t>
            </w:r>
            <w:r>
              <w:rPr>
                <w:b/>
                <w:bCs/>
              </w:rPr>
              <w:t xml:space="preserve"> </w:t>
            </w:r>
            <w:r w:rsidRPr="00F60403">
              <w:rPr>
                <w:b/>
              </w:rPr>
              <w:t>Основной модуль</w:t>
            </w:r>
          </w:p>
        </w:tc>
        <w:tc>
          <w:tcPr>
            <w:tcW w:w="58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82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80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0B7419">
              <w:rPr>
                <w:b/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0B7419">
              <w:rPr>
                <w:b/>
                <w:bCs/>
              </w:rPr>
              <w:t>3</w:t>
            </w:r>
          </w:p>
        </w:tc>
      </w:tr>
      <w:tr w:rsidR="0072703E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72703E" w:rsidRPr="00E80B28" w:rsidRDefault="0072703E" w:rsidP="005924C2">
            <w:pPr>
              <w:spacing w:before="60"/>
            </w:pPr>
            <w:r w:rsidRPr="00E80B28">
              <w:t>2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72703E" w:rsidRPr="00240525" w:rsidRDefault="0072703E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 w:rsidRPr="00240525">
              <w:rPr>
                <w:bCs/>
              </w:rPr>
              <w:t>Тема 1.1</w:t>
            </w:r>
            <w:r>
              <w:rPr>
                <w:bCs/>
              </w:rPr>
              <w:t xml:space="preserve"> </w:t>
            </w:r>
            <w:r>
              <w:t>Приветствие, прощание, представление себя и других л</w:t>
            </w:r>
            <w:r>
              <w:t>ю</w:t>
            </w:r>
            <w:r>
              <w:t>дей</w:t>
            </w:r>
            <w:r w:rsidRPr="00240525">
              <w:t>.</w:t>
            </w:r>
          </w:p>
        </w:tc>
        <w:tc>
          <w:tcPr>
            <w:tcW w:w="58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582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0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05" w:type="pct"/>
            <w:shd w:val="clear" w:color="auto" w:fill="auto"/>
          </w:tcPr>
          <w:p w:rsidR="0072703E" w:rsidRPr="00E80B28" w:rsidRDefault="000B7419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2703E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72703E" w:rsidRPr="00E80B28" w:rsidRDefault="0072703E" w:rsidP="005924C2">
            <w:pPr>
              <w:spacing w:before="60"/>
            </w:pPr>
            <w:r w:rsidRPr="00E80B28">
              <w:t>3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72703E" w:rsidRPr="00240525" w:rsidRDefault="0072703E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1.2 Описание человека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582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03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5" w:type="pct"/>
            <w:shd w:val="clear" w:color="auto" w:fill="auto"/>
          </w:tcPr>
          <w:p w:rsidR="0072703E" w:rsidRPr="00E80B28" w:rsidRDefault="0072703E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2703E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72703E" w:rsidRPr="00E80B28" w:rsidRDefault="0072703E" w:rsidP="005924C2">
            <w:pPr>
              <w:spacing w:before="60"/>
            </w:pPr>
            <w:r w:rsidRPr="00E80B28">
              <w:t>4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72703E" w:rsidRPr="00240525" w:rsidRDefault="0072703E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1.3 Семья и семейные отн</w:t>
            </w:r>
            <w:r>
              <w:rPr>
                <w:bCs/>
              </w:rPr>
              <w:t>о</w:t>
            </w:r>
            <w:r>
              <w:rPr>
                <w:bCs/>
              </w:rPr>
              <w:t>шения, домашние обязанности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72703E" w:rsidRPr="00E80B28" w:rsidRDefault="0072703E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582" w:type="pct"/>
            <w:shd w:val="clear" w:color="auto" w:fill="auto"/>
          </w:tcPr>
          <w:p w:rsidR="0072703E" w:rsidRPr="00E80B28" w:rsidRDefault="0072703E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03" w:type="pct"/>
            <w:shd w:val="clear" w:color="auto" w:fill="auto"/>
          </w:tcPr>
          <w:p w:rsidR="0072703E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5" w:type="pct"/>
            <w:shd w:val="clear" w:color="auto" w:fill="auto"/>
          </w:tcPr>
          <w:p w:rsidR="0072703E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B7419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0B7419" w:rsidRPr="00E80B28" w:rsidRDefault="000B7419" w:rsidP="005924C2">
            <w:pPr>
              <w:spacing w:before="60"/>
            </w:pPr>
            <w:r w:rsidRPr="00E80B28">
              <w:t>5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0B7419" w:rsidRPr="00240525" w:rsidRDefault="000B7419" w:rsidP="002B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 xml:space="preserve">Тема 1.4 </w:t>
            </w:r>
            <w:r>
              <w:t>Описание</w:t>
            </w:r>
            <w:r w:rsidR="002B2BCD">
              <w:t xml:space="preserve"> жилища</w:t>
            </w:r>
            <w:r>
              <w:t>.</w:t>
            </w:r>
          </w:p>
        </w:tc>
        <w:tc>
          <w:tcPr>
            <w:tcW w:w="583" w:type="pct"/>
            <w:shd w:val="clear" w:color="auto" w:fill="auto"/>
          </w:tcPr>
          <w:p w:rsidR="000B7419" w:rsidRPr="00E80B28" w:rsidRDefault="000B7419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0B7419" w:rsidRPr="00E80B28" w:rsidRDefault="00BF3FA7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03" w:type="pct"/>
            <w:shd w:val="clear" w:color="auto" w:fill="auto"/>
          </w:tcPr>
          <w:p w:rsidR="000B7419" w:rsidRPr="00E80B28" w:rsidRDefault="002B2BC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5" w:type="pct"/>
            <w:shd w:val="clear" w:color="auto" w:fill="auto"/>
          </w:tcPr>
          <w:p w:rsidR="000B7419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0B7419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0B7419" w:rsidRPr="00E80B28" w:rsidRDefault="000B7419" w:rsidP="005924C2">
            <w:pPr>
              <w:spacing w:before="60"/>
            </w:pPr>
            <w:r w:rsidRPr="00E80B28">
              <w:t>6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0B7419" w:rsidRPr="00240525" w:rsidRDefault="000B7419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 xml:space="preserve">Тема 1.5 </w:t>
            </w:r>
            <w:r w:rsidR="002B2BCD">
              <w:t>Распорядок дня студента</w:t>
            </w:r>
            <w:r w:rsidRPr="00240525">
              <w:t>.</w:t>
            </w:r>
          </w:p>
        </w:tc>
        <w:tc>
          <w:tcPr>
            <w:tcW w:w="583" w:type="pct"/>
            <w:shd w:val="clear" w:color="auto" w:fill="auto"/>
          </w:tcPr>
          <w:p w:rsidR="000B7419" w:rsidRPr="00E80B28" w:rsidRDefault="000B7419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0B7419" w:rsidRPr="00E80B28" w:rsidRDefault="000B7419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0B7419" w:rsidRPr="00E80B28" w:rsidRDefault="000E5A19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0B7419" w:rsidRPr="00E80B28" w:rsidRDefault="000E5A19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0B7419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0B7419" w:rsidRPr="00E80B28" w:rsidRDefault="000B7419" w:rsidP="005924C2">
            <w:pPr>
              <w:spacing w:before="60"/>
            </w:pPr>
            <w:r w:rsidRPr="00E80B28">
              <w:t>7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0B7419" w:rsidRPr="00240525" w:rsidRDefault="000B7419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 xml:space="preserve">Тема 1.6 </w:t>
            </w:r>
            <w:r w:rsidR="00614C43">
              <w:t>Мой техникум</w:t>
            </w:r>
            <w:r w:rsidRPr="00240525">
              <w:t>.</w:t>
            </w:r>
          </w:p>
        </w:tc>
        <w:tc>
          <w:tcPr>
            <w:tcW w:w="583" w:type="pct"/>
            <w:shd w:val="clear" w:color="auto" w:fill="auto"/>
          </w:tcPr>
          <w:p w:rsidR="000B7419" w:rsidRPr="00E80B28" w:rsidRDefault="0000450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582" w:type="pct"/>
            <w:shd w:val="clear" w:color="auto" w:fill="auto"/>
          </w:tcPr>
          <w:p w:rsidR="000B7419" w:rsidRPr="00E80B28" w:rsidRDefault="0000450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03" w:type="pct"/>
            <w:shd w:val="clear" w:color="auto" w:fill="auto"/>
          </w:tcPr>
          <w:p w:rsidR="000B7419" w:rsidRPr="00E80B28" w:rsidRDefault="000E5A19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5" w:type="pct"/>
            <w:shd w:val="clear" w:color="auto" w:fill="auto"/>
          </w:tcPr>
          <w:p w:rsidR="000B7419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4645BD" w:rsidRPr="00E80B28" w:rsidTr="00500E93">
        <w:trPr>
          <w:trHeight w:val="34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8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1.7 Хобби и досуг.</w:t>
            </w:r>
          </w:p>
        </w:tc>
        <w:tc>
          <w:tcPr>
            <w:tcW w:w="583" w:type="pct"/>
            <w:shd w:val="clear" w:color="auto" w:fill="auto"/>
          </w:tcPr>
          <w:p w:rsidR="004645BD" w:rsidRDefault="007D5CEF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Default="007D5CEF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Default="007D5CEF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Default="007D5CEF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9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</w:t>
            </w:r>
            <w:r w:rsidR="00046AA3">
              <w:rPr>
                <w:bCs/>
              </w:rPr>
              <w:t>8</w:t>
            </w:r>
            <w:r>
              <w:rPr>
                <w:bCs/>
              </w:rPr>
              <w:t xml:space="preserve"> Описание местополож</w:t>
            </w:r>
            <w:r>
              <w:rPr>
                <w:bCs/>
              </w:rPr>
              <w:t>е</w:t>
            </w:r>
            <w:r>
              <w:rPr>
                <w:bCs/>
              </w:rPr>
              <w:t>ния объекта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BF3FA7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>
              <w:t>10.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C968FF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 w:rsidRPr="00C968FF">
              <w:rPr>
                <w:bCs/>
              </w:rPr>
              <w:t>Тема 1.9 Еда, традиции питания.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11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C968FF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 w:rsidRPr="00C968FF">
              <w:t>Тема 1.10 Магазины, товары, п</w:t>
            </w:r>
            <w:r w:rsidRPr="00C968FF">
              <w:t>о</w:t>
            </w:r>
            <w:r w:rsidRPr="00C968FF">
              <w:t>купки.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12</w:t>
            </w:r>
            <w:r>
              <w:t>.</w:t>
            </w:r>
          </w:p>
          <w:p w:rsidR="004645BD" w:rsidRPr="00E80B28" w:rsidRDefault="004645BD" w:rsidP="005924C2">
            <w:pPr>
              <w:spacing w:before="60"/>
            </w:pPr>
          </w:p>
        </w:tc>
        <w:tc>
          <w:tcPr>
            <w:tcW w:w="1961" w:type="pct"/>
            <w:shd w:val="clear" w:color="auto" w:fill="auto"/>
          </w:tcPr>
          <w:p w:rsidR="004645BD" w:rsidRPr="00240525" w:rsidRDefault="00BD664A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1.11</w:t>
            </w:r>
            <w:r w:rsidR="004645BD">
              <w:rPr>
                <w:bCs/>
              </w:rPr>
              <w:t xml:space="preserve">  Физкультура и спорт, здоровый образ жизни</w:t>
            </w:r>
            <w:r w:rsidR="004645BD"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2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13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</w:t>
            </w:r>
            <w:r w:rsidRPr="00240525">
              <w:rPr>
                <w:bCs/>
              </w:rPr>
              <w:t>1</w:t>
            </w:r>
            <w:r w:rsidR="00BD664A">
              <w:rPr>
                <w:bCs/>
              </w:rPr>
              <w:t>2</w:t>
            </w:r>
            <w:r>
              <w:rPr>
                <w:bCs/>
              </w:rPr>
              <w:t xml:space="preserve"> Путешествия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14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</w:t>
            </w:r>
            <w:r w:rsidRPr="00240525">
              <w:rPr>
                <w:bCs/>
              </w:rPr>
              <w:t>1</w:t>
            </w:r>
            <w:r w:rsidR="00BD664A">
              <w:rPr>
                <w:bCs/>
              </w:rPr>
              <w:t>3</w:t>
            </w:r>
            <w:r>
              <w:rPr>
                <w:bCs/>
              </w:rPr>
              <w:t xml:space="preserve"> Национальные символы России, политическое и госуда</w:t>
            </w:r>
            <w:r>
              <w:rPr>
                <w:bCs/>
              </w:rPr>
              <w:t>р</w:t>
            </w:r>
            <w:r>
              <w:rPr>
                <w:bCs/>
              </w:rPr>
              <w:t>ственное устройство.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15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</w:t>
            </w:r>
            <w:r w:rsidRPr="00240525">
              <w:rPr>
                <w:bCs/>
              </w:rPr>
              <w:t>1</w:t>
            </w:r>
            <w:r w:rsidR="00BD664A">
              <w:rPr>
                <w:bCs/>
              </w:rPr>
              <w:t>4</w:t>
            </w:r>
            <w:r>
              <w:rPr>
                <w:bCs/>
              </w:rPr>
              <w:t xml:space="preserve"> Англоговорящие стр</w:t>
            </w:r>
            <w:r>
              <w:rPr>
                <w:bCs/>
              </w:rPr>
              <w:t>а</w:t>
            </w:r>
            <w:r>
              <w:rPr>
                <w:bCs/>
              </w:rPr>
              <w:t>ны, географическое положение, государственное устройство, д</w:t>
            </w:r>
            <w:r>
              <w:rPr>
                <w:bCs/>
              </w:rPr>
              <w:t>о</w:t>
            </w:r>
            <w:r>
              <w:rPr>
                <w:bCs/>
              </w:rPr>
              <w:t>стопримечательности.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16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</w:t>
            </w:r>
            <w:r w:rsidRPr="00240525">
              <w:rPr>
                <w:bCs/>
              </w:rPr>
              <w:t>1</w:t>
            </w:r>
            <w:r w:rsidR="00BD664A">
              <w:rPr>
                <w:bCs/>
              </w:rPr>
              <w:t>5</w:t>
            </w:r>
            <w:r>
              <w:rPr>
                <w:bCs/>
              </w:rPr>
              <w:t xml:space="preserve">  Обычаи и традиции народов мира.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17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Default="00BD664A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1.16</w:t>
            </w:r>
            <w:r w:rsidR="004645BD">
              <w:rPr>
                <w:bCs/>
              </w:rPr>
              <w:t xml:space="preserve"> Жизнь в городе и д</w:t>
            </w:r>
            <w:r w:rsidR="004645BD">
              <w:rPr>
                <w:bCs/>
              </w:rPr>
              <w:t>е</w:t>
            </w:r>
            <w:r w:rsidR="004645BD">
              <w:rPr>
                <w:bCs/>
              </w:rPr>
              <w:t>ревне.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18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 w:rsidRPr="0042447C">
              <w:rPr>
                <w:b/>
                <w:bCs/>
              </w:rPr>
              <w:t>Раздел 2.</w:t>
            </w:r>
            <w:r>
              <w:rPr>
                <w:b/>
                <w:bCs/>
              </w:rPr>
              <w:t xml:space="preserve"> </w:t>
            </w:r>
            <w:r w:rsidRPr="0042447C">
              <w:rPr>
                <w:b/>
                <w:bCs/>
              </w:rPr>
              <w:t>Профессиональный модуль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2B19F1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19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9712EA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</w:pPr>
            <w:r w:rsidRPr="00240525">
              <w:rPr>
                <w:bCs/>
              </w:rPr>
              <w:t>Тема 2.1</w:t>
            </w:r>
            <w:r w:rsidRPr="00240525">
              <w:t xml:space="preserve"> </w:t>
            </w:r>
            <w:r>
              <w:t xml:space="preserve"> Переговоры, совещания, отношения внутри коллектива</w:t>
            </w:r>
            <w:r w:rsidRPr="00240525"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20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2.2 Этикет делового и н</w:t>
            </w:r>
            <w:r>
              <w:rPr>
                <w:bCs/>
              </w:rPr>
              <w:t>е</w:t>
            </w:r>
            <w:r>
              <w:rPr>
                <w:bCs/>
              </w:rPr>
              <w:t>официального общения, телефо</w:t>
            </w:r>
            <w:r>
              <w:rPr>
                <w:bCs/>
              </w:rPr>
              <w:t>н</w:t>
            </w:r>
            <w:r>
              <w:rPr>
                <w:bCs/>
              </w:rPr>
              <w:t>ные переговоры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21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2.3 Выдающиеся историч</w:t>
            </w:r>
            <w:r>
              <w:rPr>
                <w:bCs/>
              </w:rPr>
              <w:t>е</w:t>
            </w:r>
            <w:r>
              <w:rPr>
                <w:bCs/>
              </w:rPr>
              <w:t>ские события и личности</w:t>
            </w:r>
            <w:r w:rsidRPr="00240525">
              <w:rPr>
                <w:bCs/>
              </w:rPr>
              <w:t xml:space="preserve">. 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  <w:r w:rsidRPr="00E80B28">
              <w:t>22</w:t>
            </w:r>
            <w:r>
              <w:t>.</w:t>
            </w:r>
          </w:p>
        </w:tc>
        <w:tc>
          <w:tcPr>
            <w:tcW w:w="1961" w:type="pct"/>
            <w:shd w:val="clear" w:color="auto" w:fill="auto"/>
          </w:tcPr>
          <w:p w:rsidR="004645BD" w:rsidRPr="00240525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bCs/>
              </w:rPr>
            </w:pPr>
            <w:r>
              <w:rPr>
                <w:bCs/>
              </w:rPr>
              <w:t>Тема 2.4. Финансовые учреждения и услуги</w:t>
            </w:r>
            <w:r w:rsidRPr="00240525">
              <w:rPr>
                <w:bCs/>
              </w:rPr>
              <w:t>.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592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645BD" w:rsidRPr="00E80B28" w:rsidTr="00500E93">
        <w:trPr>
          <w:trHeight w:val="90"/>
        </w:trPr>
        <w:tc>
          <w:tcPr>
            <w:tcW w:w="366" w:type="pct"/>
            <w:shd w:val="clear" w:color="auto" w:fill="auto"/>
          </w:tcPr>
          <w:p w:rsidR="004645BD" w:rsidRPr="00E80B28" w:rsidRDefault="004645BD" w:rsidP="005924C2">
            <w:pPr>
              <w:spacing w:before="60"/>
            </w:pPr>
          </w:p>
        </w:tc>
        <w:tc>
          <w:tcPr>
            <w:tcW w:w="1961" w:type="pct"/>
            <w:shd w:val="clear" w:color="auto" w:fill="auto"/>
          </w:tcPr>
          <w:p w:rsidR="004645BD" w:rsidRPr="009712EA" w:rsidRDefault="004645BD" w:rsidP="00971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right"/>
              <w:rPr>
                <w:b/>
                <w:bCs/>
              </w:rPr>
            </w:pPr>
            <w:r w:rsidRPr="009712EA">
              <w:rPr>
                <w:b/>
                <w:bCs/>
              </w:rPr>
              <w:t>Итого</w:t>
            </w:r>
          </w:p>
        </w:tc>
        <w:tc>
          <w:tcPr>
            <w:tcW w:w="583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82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803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705" w:type="pct"/>
            <w:shd w:val="clear" w:color="auto" w:fill="auto"/>
          </w:tcPr>
          <w:p w:rsidR="004645BD" w:rsidRPr="00E80B28" w:rsidRDefault="004645BD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175</w:t>
            </w:r>
          </w:p>
        </w:tc>
      </w:tr>
    </w:tbl>
    <w:p w:rsidR="009B5C66" w:rsidRDefault="009B5C66" w:rsidP="00BB4633">
      <w:pPr>
        <w:spacing w:after="0" w:line="260" w:lineRule="exact"/>
        <w:rPr>
          <w:b/>
        </w:rPr>
        <w:sectPr w:rsidR="009B5C66" w:rsidSect="009712EA">
          <w:footerReference w:type="defaul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B5C66" w:rsidRDefault="00646ECB" w:rsidP="00BB4633">
      <w:pPr>
        <w:spacing w:after="0" w:line="260" w:lineRule="exact"/>
        <w:jc w:val="center"/>
        <w:rPr>
          <w:b/>
        </w:rPr>
      </w:pPr>
      <w:r>
        <w:rPr>
          <w:b/>
        </w:rPr>
        <w:lastRenderedPageBreak/>
        <w:t>1</w:t>
      </w:r>
      <w:r w:rsidR="009B5C66" w:rsidRPr="00BF70A7">
        <w:rPr>
          <w:b/>
        </w:rPr>
        <w:t>.2. Содержание учебно</w:t>
      </w:r>
      <w:r w:rsidR="009B5C66">
        <w:rPr>
          <w:b/>
        </w:rPr>
        <w:t>й дисциплины  «ОДБ.02 Английский язык»</w:t>
      </w:r>
    </w:p>
    <w:p w:rsidR="009B5C66" w:rsidRPr="007171BC" w:rsidRDefault="009B5C66" w:rsidP="00BB4633">
      <w:pPr>
        <w:spacing w:after="0" w:line="240" w:lineRule="auto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9298"/>
        <w:gridCol w:w="992"/>
        <w:gridCol w:w="1353"/>
      </w:tblGrid>
      <w:tr w:rsidR="009B5C66" w:rsidRPr="003B604F" w:rsidTr="009B5C66">
        <w:tc>
          <w:tcPr>
            <w:tcW w:w="0" w:type="auto"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  <w:r w:rsidRPr="003B604F">
              <w:rPr>
                <w:b/>
              </w:rPr>
              <w:t>Наименование разделов и тем</w:t>
            </w:r>
          </w:p>
        </w:tc>
        <w:tc>
          <w:tcPr>
            <w:tcW w:w="9298" w:type="dxa"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  <w:r w:rsidRPr="003B604F">
              <w:rPr>
                <w:b/>
              </w:rPr>
              <w:t>Содержание программного материала</w:t>
            </w:r>
          </w:p>
        </w:tc>
        <w:tc>
          <w:tcPr>
            <w:tcW w:w="992" w:type="dxa"/>
          </w:tcPr>
          <w:p w:rsidR="009B5C66" w:rsidRPr="003B604F" w:rsidRDefault="009B5C66" w:rsidP="003B604F">
            <w:pPr>
              <w:jc w:val="center"/>
            </w:pPr>
            <w:r w:rsidRPr="003B604F">
              <w:rPr>
                <w:b/>
                <w:bCs/>
              </w:rPr>
              <w:t>Объем часов</w:t>
            </w:r>
          </w:p>
        </w:tc>
        <w:tc>
          <w:tcPr>
            <w:tcW w:w="1353" w:type="dxa"/>
          </w:tcPr>
          <w:p w:rsidR="009B5C66" w:rsidRPr="003B604F" w:rsidRDefault="009B5C66" w:rsidP="003B604F">
            <w:pPr>
              <w:jc w:val="center"/>
            </w:pPr>
            <w:r w:rsidRPr="003B604F">
              <w:rPr>
                <w:b/>
                <w:bCs/>
              </w:rPr>
              <w:t>Уровень освоения</w:t>
            </w:r>
          </w:p>
        </w:tc>
      </w:tr>
      <w:tr w:rsidR="009B5C66" w:rsidRPr="003B604F" w:rsidTr="009B5C66">
        <w:tc>
          <w:tcPr>
            <w:tcW w:w="0" w:type="auto"/>
          </w:tcPr>
          <w:p w:rsidR="009B5C66" w:rsidRPr="003B604F" w:rsidRDefault="009B5C66" w:rsidP="00BB4633">
            <w:pPr>
              <w:jc w:val="center"/>
            </w:pPr>
            <w:r w:rsidRPr="003B604F">
              <w:t>1</w:t>
            </w:r>
          </w:p>
        </w:tc>
        <w:tc>
          <w:tcPr>
            <w:tcW w:w="9298" w:type="dxa"/>
          </w:tcPr>
          <w:p w:rsidR="009B5C66" w:rsidRPr="003B604F" w:rsidRDefault="009B5C66" w:rsidP="00BB4633">
            <w:pPr>
              <w:jc w:val="center"/>
            </w:pPr>
            <w:r w:rsidRPr="003B604F">
              <w:t>2</w:t>
            </w:r>
          </w:p>
        </w:tc>
        <w:tc>
          <w:tcPr>
            <w:tcW w:w="992" w:type="dxa"/>
          </w:tcPr>
          <w:p w:rsidR="009B5C66" w:rsidRPr="003B604F" w:rsidRDefault="009B5C66" w:rsidP="00BB4633">
            <w:pPr>
              <w:jc w:val="center"/>
            </w:pPr>
            <w:r w:rsidRPr="003B604F">
              <w:t>3</w:t>
            </w:r>
          </w:p>
        </w:tc>
        <w:tc>
          <w:tcPr>
            <w:tcW w:w="1353" w:type="dxa"/>
          </w:tcPr>
          <w:p w:rsidR="009B5C66" w:rsidRPr="003B604F" w:rsidRDefault="009B5C66" w:rsidP="00BB4633">
            <w:pPr>
              <w:jc w:val="center"/>
            </w:pPr>
            <w:r w:rsidRPr="003B604F">
              <w:t>4</w:t>
            </w:r>
          </w:p>
        </w:tc>
      </w:tr>
      <w:tr w:rsidR="009B5C66" w:rsidRPr="003B604F" w:rsidTr="009B5C66">
        <w:tc>
          <w:tcPr>
            <w:tcW w:w="0" w:type="auto"/>
          </w:tcPr>
          <w:p w:rsidR="009B5C66" w:rsidRPr="003B604F" w:rsidRDefault="009B5C66" w:rsidP="00BB4633">
            <w:pPr>
              <w:rPr>
                <w:b/>
              </w:rPr>
            </w:pPr>
            <w:r w:rsidRPr="003B604F">
              <w:rPr>
                <w:b/>
              </w:rPr>
              <w:t xml:space="preserve">Раздел </w:t>
            </w:r>
            <w:r w:rsidRPr="003B604F">
              <w:rPr>
                <w:b/>
                <w:lang w:val="en-GB"/>
              </w:rPr>
              <w:t>I</w:t>
            </w:r>
            <w:r w:rsidR="003B604F" w:rsidRPr="003B604F">
              <w:rPr>
                <w:b/>
              </w:rPr>
              <w:t>.</w:t>
            </w:r>
            <w:r w:rsidRPr="003B604F">
              <w:rPr>
                <w:b/>
              </w:rPr>
              <w:t xml:space="preserve"> Основной модуль</w:t>
            </w:r>
          </w:p>
        </w:tc>
        <w:tc>
          <w:tcPr>
            <w:tcW w:w="9298" w:type="dxa"/>
          </w:tcPr>
          <w:p w:rsidR="009B5C66" w:rsidRPr="003B604F" w:rsidRDefault="009B5C66" w:rsidP="00BB4633">
            <w:pPr>
              <w:pStyle w:val="a7"/>
              <w:numPr>
                <w:ilvl w:val="0"/>
                <w:numId w:val="1"/>
              </w:numPr>
              <w:ind w:left="0" w:hanging="357"/>
            </w:pPr>
          </w:p>
        </w:tc>
        <w:tc>
          <w:tcPr>
            <w:tcW w:w="992" w:type="dxa"/>
          </w:tcPr>
          <w:p w:rsidR="009B5C66" w:rsidRPr="003B604F" w:rsidRDefault="000358A7" w:rsidP="00BB4633">
            <w:pPr>
              <w:jc w:val="center"/>
              <w:rPr>
                <w:b/>
              </w:rPr>
            </w:pPr>
            <w:r w:rsidRPr="003B604F">
              <w:rPr>
                <w:b/>
              </w:rPr>
              <w:t>105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3B604F" w:rsidRDefault="009B5C66" w:rsidP="00BB4633"/>
        </w:tc>
      </w:tr>
      <w:tr w:rsidR="009B5C66" w:rsidRPr="003B604F" w:rsidTr="009B5C66">
        <w:trPr>
          <w:trHeight w:val="296"/>
        </w:trPr>
        <w:tc>
          <w:tcPr>
            <w:tcW w:w="0" w:type="auto"/>
            <w:vMerge w:val="restart"/>
          </w:tcPr>
          <w:p w:rsidR="009B5C66" w:rsidRPr="003B604F" w:rsidRDefault="003B604F" w:rsidP="003B604F">
            <w:pPr>
              <w:jc w:val="center"/>
              <w:rPr>
                <w:b/>
              </w:rPr>
            </w:pPr>
            <w:r w:rsidRPr="003B604F">
              <w:rPr>
                <w:b/>
              </w:rPr>
              <w:t>Тема 1.</w:t>
            </w:r>
            <w:r w:rsidR="009B5C66" w:rsidRPr="003B604F">
              <w:rPr>
                <w:b/>
              </w:rPr>
              <w:t>1</w:t>
            </w:r>
          </w:p>
          <w:p w:rsidR="009B5C66" w:rsidRPr="003B604F" w:rsidRDefault="00083534" w:rsidP="003B604F">
            <w:pPr>
              <w:jc w:val="center"/>
              <w:rPr>
                <w:b/>
              </w:rPr>
            </w:pPr>
            <w:r w:rsidRPr="00083534">
              <w:rPr>
                <w:b/>
              </w:rPr>
              <w:t>Приветствие, прощание, представление себя и др</w:t>
            </w:r>
            <w:r w:rsidRPr="00083534">
              <w:rPr>
                <w:b/>
              </w:rPr>
              <w:t>у</w:t>
            </w:r>
            <w:r w:rsidRPr="00083534">
              <w:rPr>
                <w:b/>
              </w:rPr>
              <w:t>гих людей.</w:t>
            </w:r>
          </w:p>
        </w:tc>
        <w:tc>
          <w:tcPr>
            <w:tcW w:w="9298" w:type="dxa"/>
          </w:tcPr>
          <w:p w:rsidR="009B5C66" w:rsidRPr="003B604F" w:rsidRDefault="009B5C66" w:rsidP="00BB4633">
            <w:r w:rsidRPr="003B604F">
              <w:t>Содержание учебного материала</w:t>
            </w:r>
            <w:r w:rsidR="00B1165D">
              <w:t>.</w:t>
            </w:r>
          </w:p>
        </w:tc>
        <w:tc>
          <w:tcPr>
            <w:tcW w:w="992" w:type="dxa"/>
          </w:tcPr>
          <w:p w:rsidR="009B5C66" w:rsidRPr="003B604F" w:rsidRDefault="00083534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B5C66" w:rsidRPr="003B604F" w:rsidRDefault="009B5C66" w:rsidP="00BB4633">
            <w:pPr>
              <w:jc w:val="center"/>
            </w:pPr>
          </w:p>
        </w:tc>
      </w:tr>
      <w:tr w:rsidR="009B5C66" w:rsidRPr="003B604F" w:rsidTr="009B5C66">
        <w:trPr>
          <w:trHeight w:val="294"/>
        </w:trPr>
        <w:tc>
          <w:tcPr>
            <w:tcW w:w="0" w:type="auto"/>
            <w:vMerge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3B604F" w:rsidRDefault="00083534" w:rsidP="00BB4633">
            <w:r w:rsidRPr="00083534">
              <w:t>Приветствие, про</w:t>
            </w:r>
            <w:r>
              <w:t>щание, представление себя и дру</w:t>
            </w:r>
            <w:r w:rsidRPr="00083534">
              <w:t>гих людей.</w:t>
            </w:r>
          </w:p>
        </w:tc>
        <w:tc>
          <w:tcPr>
            <w:tcW w:w="992" w:type="dxa"/>
          </w:tcPr>
          <w:p w:rsidR="009B5C66" w:rsidRPr="003B604F" w:rsidRDefault="000358A7" w:rsidP="00BB4633">
            <w:pPr>
              <w:jc w:val="center"/>
            </w:pPr>
            <w:r w:rsidRPr="003B604F">
              <w:t>-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3B604F" w:rsidRDefault="009B5C66" w:rsidP="00BB4633">
            <w:pPr>
              <w:jc w:val="center"/>
            </w:pPr>
            <w:r w:rsidRPr="003B604F">
              <w:t>2</w:t>
            </w:r>
          </w:p>
        </w:tc>
      </w:tr>
      <w:tr w:rsidR="009B5C66" w:rsidRPr="003B604F" w:rsidTr="009B5C66">
        <w:trPr>
          <w:trHeight w:val="294"/>
        </w:trPr>
        <w:tc>
          <w:tcPr>
            <w:tcW w:w="0" w:type="auto"/>
            <w:vMerge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3B604F" w:rsidRDefault="009B5C66" w:rsidP="00083534">
            <w:r w:rsidRPr="003B604F">
              <w:t xml:space="preserve">Практические занятия: </w:t>
            </w:r>
            <w:r w:rsidR="00083534" w:rsidRPr="00083534">
              <w:t>Приветствие, прощание, представление себя и других людей.</w:t>
            </w:r>
          </w:p>
        </w:tc>
        <w:tc>
          <w:tcPr>
            <w:tcW w:w="992" w:type="dxa"/>
          </w:tcPr>
          <w:p w:rsidR="009B5C66" w:rsidRPr="003B604F" w:rsidRDefault="00083534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3B604F" w:rsidRDefault="009B5C66" w:rsidP="00BB4633">
            <w:pPr>
              <w:jc w:val="center"/>
            </w:pPr>
          </w:p>
        </w:tc>
      </w:tr>
      <w:tr w:rsidR="009B5C66" w:rsidRPr="003B604F" w:rsidTr="009B5C66">
        <w:trPr>
          <w:trHeight w:val="243"/>
        </w:trPr>
        <w:tc>
          <w:tcPr>
            <w:tcW w:w="0" w:type="auto"/>
            <w:vMerge w:val="restart"/>
          </w:tcPr>
          <w:p w:rsidR="009B5C66" w:rsidRPr="003B604F" w:rsidRDefault="003B604F" w:rsidP="003B604F">
            <w:pPr>
              <w:jc w:val="center"/>
              <w:rPr>
                <w:b/>
              </w:rPr>
            </w:pPr>
            <w:r w:rsidRPr="003B604F">
              <w:rPr>
                <w:b/>
              </w:rPr>
              <w:t>Тема 1.</w:t>
            </w:r>
            <w:r w:rsidR="009B5C66" w:rsidRPr="003B604F">
              <w:rPr>
                <w:b/>
              </w:rPr>
              <w:t>2</w:t>
            </w:r>
          </w:p>
          <w:p w:rsidR="009B5C66" w:rsidRPr="003B604F" w:rsidRDefault="005324C3" w:rsidP="003B604F">
            <w:pPr>
              <w:jc w:val="center"/>
              <w:rPr>
                <w:b/>
              </w:rPr>
            </w:pPr>
            <w:r>
              <w:rPr>
                <w:b/>
              </w:rPr>
              <w:t>Описание человека.</w:t>
            </w:r>
          </w:p>
        </w:tc>
        <w:tc>
          <w:tcPr>
            <w:tcW w:w="9298" w:type="dxa"/>
          </w:tcPr>
          <w:p w:rsidR="009B5C66" w:rsidRPr="003B604F" w:rsidRDefault="009B5C66" w:rsidP="00BB4633">
            <w:r w:rsidRPr="003B604F">
              <w:t>Содержание учебного материала</w:t>
            </w:r>
            <w:r w:rsidR="00B1165D">
              <w:t>.</w:t>
            </w:r>
          </w:p>
        </w:tc>
        <w:tc>
          <w:tcPr>
            <w:tcW w:w="992" w:type="dxa"/>
          </w:tcPr>
          <w:p w:rsidR="009B5C66" w:rsidRPr="003B604F" w:rsidRDefault="009B5C66" w:rsidP="00BB4633">
            <w:pPr>
              <w:jc w:val="center"/>
            </w:pPr>
            <w:r w:rsidRPr="003B604F">
              <w:t>3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3B604F" w:rsidRDefault="009B5C66" w:rsidP="00BB4633">
            <w:pPr>
              <w:jc w:val="center"/>
            </w:pPr>
          </w:p>
        </w:tc>
      </w:tr>
      <w:tr w:rsidR="009B5C66" w:rsidRPr="003B604F" w:rsidTr="009B5C66">
        <w:trPr>
          <w:trHeight w:val="243"/>
        </w:trPr>
        <w:tc>
          <w:tcPr>
            <w:tcW w:w="0" w:type="auto"/>
            <w:vMerge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3B604F" w:rsidRDefault="005324C3" w:rsidP="00BB4633">
            <w:r w:rsidRPr="005324C3">
              <w:t>Описание человека.</w:t>
            </w:r>
          </w:p>
        </w:tc>
        <w:tc>
          <w:tcPr>
            <w:tcW w:w="992" w:type="dxa"/>
          </w:tcPr>
          <w:p w:rsidR="009B5C66" w:rsidRPr="003B604F" w:rsidRDefault="009B5C66" w:rsidP="00BB4633">
            <w:pPr>
              <w:jc w:val="center"/>
            </w:pPr>
            <w:r w:rsidRPr="003B604F">
              <w:t>-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3B604F" w:rsidRDefault="009B5C66" w:rsidP="00BB4633">
            <w:pPr>
              <w:jc w:val="center"/>
            </w:pPr>
            <w:r w:rsidRPr="003B604F">
              <w:t>2</w:t>
            </w:r>
          </w:p>
        </w:tc>
      </w:tr>
      <w:tr w:rsidR="009B5C66" w:rsidRPr="003B604F" w:rsidTr="009B5C66">
        <w:trPr>
          <w:trHeight w:val="243"/>
        </w:trPr>
        <w:tc>
          <w:tcPr>
            <w:tcW w:w="0" w:type="auto"/>
            <w:vMerge/>
          </w:tcPr>
          <w:p w:rsidR="009B5C66" w:rsidRPr="003B604F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E7ABF" w:rsidRDefault="009B5C66" w:rsidP="005324C3">
            <w:r w:rsidRPr="003B604F">
              <w:t xml:space="preserve">Практические занятия: </w:t>
            </w:r>
            <w:r w:rsidR="005324C3" w:rsidRPr="005324C3">
              <w:t>Описание человека.</w:t>
            </w:r>
            <w:r w:rsidR="005324C3">
              <w:t xml:space="preserve"> Глагол</w:t>
            </w:r>
            <w:r w:rsidR="005324C3" w:rsidRPr="007E7ABF">
              <w:t xml:space="preserve"> </w:t>
            </w:r>
            <w:r w:rsidR="005324C3">
              <w:rPr>
                <w:lang w:val="en-US"/>
              </w:rPr>
              <w:t>to</w:t>
            </w:r>
            <w:r w:rsidR="005324C3" w:rsidRPr="007E7ABF">
              <w:t xml:space="preserve"> </w:t>
            </w:r>
            <w:r w:rsidR="005324C3">
              <w:rPr>
                <w:lang w:val="en-US"/>
              </w:rPr>
              <w:t>be</w:t>
            </w:r>
            <w:r w:rsidR="005324C3" w:rsidRPr="007E7ABF">
              <w:t xml:space="preserve"> </w:t>
            </w:r>
            <w:r w:rsidR="005324C3">
              <w:t>в</w:t>
            </w:r>
            <w:r w:rsidR="005324C3" w:rsidRPr="007E7ABF">
              <w:t xml:space="preserve"> </w:t>
            </w:r>
            <w:r w:rsidR="005324C3">
              <w:rPr>
                <w:lang w:val="en-US"/>
              </w:rPr>
              <w:t>Present</w:t>
            </w:r>
            <w:r w:rsidR="005324C3" w:rsidRPr="007E7ABF">
              <w:t xml:space="preserve"> </w:t>
            </w:r>
            <w:r w:rsidR="005324C3">
              <w:rPr>
                <w:lang w:val="en-US"/>
              </w:rPr>
              <w:t>Simple</w:t>
            </w:r>
            <w:r w:rsidR="005324C3" w:rsidRPr="007E7ABF">
              <w:t>.</w:t>
            </w:r>
          </w:p>
        </w:tc>
        <w:tc>
          <w:tcPr>
            <w:tcW w:w="992" w:type="dxa"/>
          </w:tcPr>
          <w:p w:rsidR="009B5C66" w:rsidRPr="003B604F" w:rsidRDefault="009B5C66" w:rsidP="00BB4633">
            <w:pPr>
              <w:jc w:val="center"/>
            </w:pPr>
            <w:r w:rsidRPr="003B604F">
              <w:t>2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3B604F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5324C3" w:rsidP="00BB4633">
            <w:r>
              <w:t xml:space="preserve">Самостоятельная работа: упр. 7 стр. </w:t>
            </w:r>
            <w:r>
              <w:rPr>
                <w:lang w:val="en-US"/>
              </w:rPr>
              <w:t>7</w:t>
            </w:r>
            <w:r w:rsidR="009B5C66" w:rsidRPr="007171BC">
              <w:t>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9B5C66">
              <w:rPr>
                <w:b/>
              </w:rPr>
              <w:t>3</w:t>
            </w:r>
          </w:p>
          <w:p w:rsidR="009B5C66" w:rsidRPr="007171BC" w:rsidRDefault="005324C3" w:rsidP="003B604F">
            <w:pPr>
              <w:jc w:val="center"/>
              <w:rPr>
                <w:b/>
              </w:rPr>
            </w:pPr>
            <w:r w:rsidRPr="005324C3">
              <w:rPr>
                <w:b/>
              </w:rPr>
              <w:t>Семья и семейные отн</w:t>
            </w:r>
            <w:r w:rsidRPr="005324C3">
              <w:rPr>
                <w:b/>
              </w:rPr>
              <w:t>о</w:t>
            </w:r>
            <w:r w:rsidRPr="005324C3">
              <w:rPr>
                <w:b/>
              </w:rPr>
              <w:t>шения, домашние обяза</w:t>
            </w:r>
            <w:r w:rsidRPr="005324C3">
              <w:rPr>
                <w:b/>
              </w:rPr>
              <w:t>н</w:t>
            </w:r>
            <w:r w:rsidRPr="005324C3">
              <w:rPr>
                <w:b/>
              </w:rPr>
              <w:t>ности.</w:t>
            </w: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>Содержание</w:t>
            </w:r>
            <w:r>
              <w:t xml:space="preserve"> учеб</w:t>
            </w:r>
            <w:r w:rsidRPr="007171BC">
              <w:t>ного материала</w:t>
            </w:r>
            <w:r w:rsidR="00B1165D">
              <w:t>.</w:t>
            </w:r>
          </w:p>
        </w:tc>
        <w:tc>
          <w:tcPr>
            <w:tcW w:w="992" w:type="dxa"/>
          </w:tcPr>
          <w:p w:rsidR="009B5C66" w:rsidRPr="000E5A19" w:rsidRDefault="000E5A19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5324C3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5324C3" w:rsidRDefault="005324C3" w:rsidP="00BB4633">
            <w:r w:rsidRPr="005324C3">
              <w:t>Семья и семейные отношения, домашние обязанности.</w:t>
            </w:r>
          </w:p>
        </w:tc>
        <w:tc>
          <w:tcPr>
            <w:tcW w:w="992" w:type="dxa"/>
          </w:tcPr>
          <w:p w:rsidR="009B5C66" w:rsidRPr="007E7ABF" w:rsidRDefault="007E7ABF" w:rsidP="00BB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103C5B" w:rsidRDefault="009B5C66" w:rsidP="00BB4633">
            <w:pPr>
              <w:jc w:val="center"/>
            </w:pPr>
            <w:r w:rsidRPr="007171BC">
              <w:rPr>
                <w:lang w:val="en-GB"/>
              </w:rPr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E7ABF" w:rsidRDefault="007E7ABF" w:rsidP="007E7ABF">
            <w:r>
              <w:t>Практические занятия: Члены семьи</w:t>
            </w:r>
            <w:r w:rsidRPr="007E7ABF">
              <w:t>.</w:t>
            </w:r>
            <w:r>
              <w:t xml:space="preserve"> Образование </w:t>
            </w:r>
            <w:r>
              <w:rPr>
                <w:lang w:val="en-US"/>
              </w:rPr>
              <w:t>Present</w:t>
            </w:r>
            <w:r w:rsidRPr="007E7ABF">
              <w:t xml:space="preserve"> </w:t>
            </w:r>
            <w:r>
              <w:rPr>
                <w:lang w:val="en-US"/>
              </w:rPr>
              <w:t>Simple</w:t>
            </w:r>
            <w:r w:rsidRPr="007E7ABF">
              <w:t xml:space="preserve">, </w:t>
            </w:r>
            <w:r>
              <w:t>наречия и словосоч</w:t>
            </w:r>
            <w:r>
              <w:t>е</w:t>
            </w:r>
            <w:r>
              <w:t xml:space="preserve">тания характерные для </w:t>
            </w:r>
            <w:proofErr w:type="spellStart"/>
            <w:r w:rsidRPr="007E7ABF">
              <w:t>Present</w:t>
            </w:r>
            <w:proofErr w:type="spellEnd"/>
            <w:r w:rsidRPr="007E7ABF">
              <w:t xml:space="preserve"> </w:t>
            </w:r>
            <w:proofErr w:type="spellStart"/>
            <w:r w:rsidRPr="007E7ABF">
              <w:t>Simple</w:t>
            </w:r>
            <w:proofErr w:type="spellEnd"/>
            <w:r>
              <w:t>.</w:t>
            </w:r>
            <w:r w:rsidR="00C4165C">
              <w:t xml:space="preserve"> </w:t>
            </w:r>
          </w:p>
        </w:tc>
        <w:tc>
          <w:tcPr>
            <w:tcW w:w="992" w:type="dxa"/>
          </w:tcPr>
          <w:p w:rsidR="009B5C66" w:rsidRPr="00C4165C" w:rsidRDefault="007E7ABF" w:rsidP="00BB4633">
            <w:pPr>
              <w:jc w:val="center"/>
            </w:pPr>
            <w:r w:rsidRPr="00C4165C">
              <w:t>2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103C5B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>Самост</w:t>
            </w:r>
            <w:r w:rsidR="00C4165C">
              <w:t xml:space="preserve">оятельная работа: упр. 6 стр. </w:t>
            </w:r>
            <w:r>
              <w:t>1</w:t>
            </w:r>
            <w:r w:rsidR="00C4165C">
              <w:t>8</w:t>
            </w:r>
            <w:r w:rsidR="000E5A19">
              <w:t>, упр. 16 стр. 22</w:t>
            </w:r>
            <w:r w:rsidRPr="007171BC">
              <w:t>.</w:t>
            </w:r>
          </w:p>
        </w:tc>
        <w:tc>
          <w:tcPr>
            <w:tcW w:w="992" w:type="dxa"/>
          </w:tcPr>
          <w:p w:rsidR="009B5C66" w:rsidRPr="00C4165C" w:rsidRDefault="000E5A19" w:rsidP="00BB4633">
            <w:pPr>
              <w:jc w:val="center"/>
            </w:pPr>
            <w:r>
              <w:t>2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407985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 w:val="restart"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1.4</w:t>
            </w:r>
          </w:p>
          <w:p w:rsidR="009B5C66" w:rsidRPr="007171BC" w:rsidRDefault="00C4165C" w:rsidP="005426B4">
            <w:pPr>
              <w:jc w:val="center"/>
              <w:rPr>
                <w:b/>
              </w:rPr>
            </w:pPr>
            <w:r w:rsidRPr="00C4165C">
              <w:rPr>
                <w:b/>
              </w:rPr>
              <w:t>Описание жилища.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  <w:r w:rsidR="00B1165D">
              <w:t>.</w:t>
            </w:r>
          </w:p>
        </w:tc>
        <w:tc>
          <w:tcPr>
            <w:tcW w:w="992" w:type="dxa"/>
          </w:tcPr>
          <w:p w:rsidR="009B5C66" w:rsidRPr="007171BC" w:rsidRDefault="000E5A19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C4165C" w:rsidP="00BB4633">
            <w:r w:rsidRPr="00C4165C">
              <w:t>Опис</w:t>
            </w:r>
            <w:r w:rsidR="002B2BCD">
              <w:t>ание жилища</w:t>
            </w:r>
            <w:r w:rsidRPr="00C4165C">
              <w:t>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 w:rsidRPr="007171BC">
              <w:rPr>
                <w:lang w:val="en-GB"/>
              </w:rPr>
              <w:t>2</w:t>
            </w:r>
          </w:p>
        </w:tc>
      </w:tr>
      <w:tr w:rsidR="00537D43" w:rsidRPr="007171BC" w:rsidTr="009B5C66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Pr="00C64DE7" w:rsidRDefault="00537D43" w:rsidP="005E4536">
            <w:r w:rsidRPr="007171BC">
              <w:t xml:space="preserve">Практические занятия: </w:t>
            </w:r>
            <w:r>
              <w:t xml:space="preserve">Нет места лучше, чем дом. Сколько людей – столько мнений. Британские дома. </w:t>
            </w:r>
          </w:p>
        </w:tc>
        <w:tc>
          <w:tcPr>
            <w:tcW w:w="992" w:type="dxa"/>
          </w:tcPr>
          <w:p w:rsidR="00537D43" w:rsidRPr="007171BC" w:rsidRDefault="000E5A19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9B5C66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Pr="007171BC" w:rsidRDefault="00537D43" w:rsidP="00BB4633">
            <w:r w:rsidRPr="007171BC">
              <w:t>Самостоятельная рабо</w:t>
            </w:r>
            <w:r>
              <w:t xml:space="preserve">та: упр. </w:t>
            </w:r>
            <w:r w:rsidRPr="00C64DE7">
              <w:t>7</w:t>
            </w:r>
            <w:r>
              <w:t xml:space="preserve"> стр. </w:t>
            </w:r>
            <w:r w:rsidRPr="00C64DE7">
              <w:t>27</w:t>
            </w:r>
            <w:r>
              <w:t>, упр. 12 стр. 30</w:t>
            </w:r>
            <w:r w:rsidRPr="007171BC">
              <w:t>.</w:t>
            </w:r>
          </w:p>
        </w:tc>
        <w:tc>
          <w:tcPr>
            <w:tcW w:w="992" w:type="dxa"/>
          </w:tcPr>
          <w:p w:rsidR="00537D43" w:rsidRPr="007171BC" w:rsidRDefault="00537D43" w:rsidP="00BB4633">
            <w:pPr>
              <w:jc w:val="center"/>
            </w:pPr>
            <w:r>
              <w:t>2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537D43">
        <w:trPr>
          <w:trHeight w:val="243"/>
        </w:trPr>
        <w:tc>
          <w:tcPr>
            <w:tcW w:w="0" w:type="auto"/>
            <w:vMerge w:val="restart"/>
          </w:tcPr>
          <w:p w:rsidR="00537D43" w:rsidRDefault="00537D43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1.5</w:t>
            </w:r>
          </w:p>
          <w:p w:rsidR="00537D43" w:rsidRPr="007171BC" w:rsidRDefault="00537D43" w:rsidP="003B604F">
            <w:pPr>
              <w:jc w:val="center"/>
              <w:rPr>
                <w:b/>
              </w:rPr>
            </w:pPr>
            <w:r>
              <w:rPr>
                <w:b/>
              </w:rPr>
              <w:t>Распорядок дня студента.</w:t>
            </w:r>
          </w:p>
        </w:tc>
        <w:tc>
          <w:tcPr>
            <w:tcW w:w="9298" w:type="dxa"/>
          </w:tcPr>
          <w:p w:rsidR="00537D43" w:rsidRDefault="00537D43" w:rsidP="00BB4633">
            <w:r w:rsidRPr="00B1165D">
              <w:t>Содержание учебного материала.</w:t>
            </w:r>
          </w:p>
        </w:tc>
        <w:tc>
          <w:tcPr>
            <w:tcW w:w="992" w:type="dxa"/>
          </w:tcPr>
          <w:p w:rsidR="00537D43" w:rsidRDefault="00537D43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B1165D" w:rsidRPr="007171BC" w:rsidTr="00537D43">
        <w:trPr>
          <w:trHeight w:val="243"/>
        </w:trPr>
        <w:tc>
          <w:tcPr>
            <w:tcW w:w="0" w:type="auto"/>
            <w:vMerge/>
          </w:tcPr>
          <w:p w:rsidR="00B1165D" w:rsidRPr="007171BC" w:rsidRDefault="00B1165D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B1165D" w:rsidRDefault="00B1165D" w:rsidP="00BB4633">
            <w:r w:rsidRPr="00B1165D">
              <w:t>Распорядок дня студента.</w:t>
            </w:r>
          </w:p>
        </w:tc>
        <w:tc>
          <w:tcPr>
            <w:tcW w:w="992" w:type="dxa"/>
          </w:tcPr>
          <w:p w:rsidR="00B1165D" w:rsidRDefault="00B1165D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:rsidR="00B1165D" w:rsidRPr="007171BC" w:rsidRDefault="00537D43" w:rsidP="00BB4633">
            <w:pPr>
              <w:jc w:val="center"/>
            </w:pPr>
            <w:r>
              <w:t>2</w:t>
            </w:r>
          </w:p>
        </w:tc>
      </w:tr>
      <w:tr w:rsidR="00537D43" w:rsidRPr="007171BC" w:rsidTr="005924C2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Default="00537D43" w:rsidP="00BB4633">
            <w:r w:rsidRPr="00B1165D">
              <w:t>Практические занятия:</w:t>
            </w:r>
            <w:r>
              <w:t xml:space="preserve"> Чем занимаются студенты? Числительные. Дроби. Предлоги времени. Рабочий день Александра. Распорядок дня знаменитости.</w:t>
            </w:r>
          </w:p>
        </w:tc>
        <w:tc>
          <w:tcPr>
            <w:tcW w:w="992" w:type="dxa"/>
          </w:tcPr>
          <w:p w:rsidR="00537D43" w:rsidRDefault="00537D43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5924C2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Default="00537D43" w:rsidP="00BB4633">
            <w:proofErr w:type="gramStart"/>
            <w:r>
              <w:t>Самостоятельная работа: упр. 6 стр. 40, упр. 5 стр. 39, упр. 13 стр. 43, упр. 18 стр. 45.</w:t>
            </w:r>
            <w:proofErr w:type="gramEnd"/>
          </w:p>
        </w:tc>
        <w:tc>
          <w:tcPr>
            <w:tcW w:w="992" w:type="dxa"/>
          </w:tcPr>
          <w:p w:rsidR="00537D43" w:rsidRDefault="00537D43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537D43">
        <w:trPr>
          <w:trHeight w:val="243"/>
        </w:trPr>
        <w:tc>
          <w:tcPr>
            <w:tcW w:w="0" w:type="auto"/>
            <w:vMerge w:val="restart"/>
          </w:tcPr>
          <w:p w:rsidR="00537D43" w:rsidRDefault="00537D43" w:rsidP="003B604F">
            <w:pPr>
              <w:jc w:val="center"/>
              <w:rPr>
                <w:b/>
              </w:rPr>
            </w:pPr>
            <w:r w:rsidRPr="00614C43">
              <w:rPr>
                <w:b/>
              </w:rPr>
              <w:t>Тема 1.6</w:t>
            </w:r>
          </w:p>
          <w:p w:rsidR="00537D43" w:rsidRPr="007171BC" w:rsidRDefault="00537D43" w:rsidP="003B604F">
            <w:pPr>
              <w:jc w:val="center"/>
              <w:rPr>
                <w:b/>
              </w:rPr>
            </w:pPr>
            <w:r>
              <w:rPr>
                <w:b/>
              </w:rPr>
              <w:t>Мой техникум.</w:t>
            </w:r>
          </w:p>
        </w:tc>
        <w:tc>
          <w:tcPr>
            <w:tcW w:w="9298" w:type="dxa"/>
          </w:tcPr>
          <w:p w:rsidR="00537D43" w:rsidRDefault="00537D43" w:rsidP="00BB4633">
            <w:r w:rsidRPr="00537D43">
              <w:t>Содержание учебного материала.</w:t>
            </w:r>
          </w:p>
        </w:tc>
        <w:tc>
          <w:tcPr>
            <w:tcW w:w="992" w:type="dxa"/>
          </w:tcPr>
          <w:p w:rsidR="00537D43" w:rsidRDefault="0000450D" w:rsidP="00BB4633">
            <w:pPr>
              <w:jc w:val="center"/>
            </w:pPr>
            <w:r>
              <w:t>5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614C43" w:rsidRPr="007171BC" w:rsidTr="00537D43">
        <w:trPr>
          <w:trHeight w:val="243"/>
        </w:trPr>
        <w:tc>
          <w:tcPr>
            <w:tcW w:w="0" w:type="auto"/>
            <w:vMerge/>
          </w:tcPr>
          <w:p w:rsidR="00614C43" w:rsidRPr="007171BC" w:rsidRDefault="00614C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614C43" w:rsidRDefault="00537D43" w:rsidP="00BB4633">
            <w:r w:rsidRPr="00537D43">
              <w:t>Мой техникум.</w:t>
            </w:r>
          </w:p>
        </w:tc>
        <w:tc>
          <w:tcPr>
            <w:tcW w:w="992" w:type="dxa"/>
          </w:tcPr>
          <w:p w:rsidR="00614C43" w:rsidRDefault="00276802" w:rsidP="00BB4633">
            <w:pPr>
              <w:jc w:val="center"/>
            </w:pPr>
            <w:r>
              <w:t>-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:rsidR="00614C43" w:rsidRPr="007171BC" w:rsidRDefault="00537D43" w:rsidP="00BB4633">
            <w:pPr>
              <w:jc w:val="center"/>
            </w:pPr>
            <w:r>
              <w:t>2</w:t>
            </w:r>
          </w:p>
        </w:tc>
      </w:tr>
      <w:tr w:rsidR="00537D43" w:rsidRPr="007171BC" w:rsidTr="005924C2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Default="00537D43" w:rsidP="00BB4633">
            <w:r w:rsidRPr="00537D43">
              <w:t>Практические занятия:</w:t>
            </w:r>
            <w:r>
              <w:t xml:space="preserve"> Класс – мечта.</w:t>
            </w:r>
            <w:r w:rsidR="00707F94">
              <w:t xml:space="preserve"> </w:t>
            </w:r>
            <w:r w:rsidR="0000450D">
              <w:t xml:space="preserve">Множественное число существительных. </w:t>
            </w:r>
            <w:r w:rsidR="00707F94">
              <w:t>Пре</w:t>
            </w:r>
            <w:r w:rsidR="00707F94">
              <w:t>д</w:t>
            </w:r>
            <w:r w:rsidR="00707F94">
              <w:t>логи места и направления.</w:t>
            </w:r>
          </w:p>
        </w:tc>
        <w:tc>
          <w:tcPr>
            <w:tcW w:w="992" w:type="dxa"/>
          </w:tcPr>
          <w:p w:rsidR="00537D43" w:rsidRDefault="0000450D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5924C2">
        <w:trPr>
          <w:trHeight w:val="243"/>
        </w:trPr>
        <w:tc>
          <w:tcPr>
            <w:tcW w:w="0" w:type="auto"/>
            <w:vMerge/>
          </w:tcPr>
          <w:p w:rsidR="00537D43" w:rsidRPr="007171BC" w:rsidRDefault="00537D43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537D43" w:rsidRDefault="00707F94" w:rsidP="00BB4633">
            <w:r w:rsidRPr="00707F94">
              <w:t>Самостоятельная работа:</w:t>
            </w:r>
            <w:r>
              <w:t xml:space="preserve"> упр. 8 стр. 50, упр. 17 стр. 55.</w:t>
            </w:r>
          </w:p>
        </w:tc>
        <w:tc>
          <w:tcPr>
            <w:tcW w:w="992" w:type="dxa"/>
          </w:tcPr>
          <w:p w:rsidR="00537D43" w:rsidRDefault="00537D43" w:rsidP="00BB4633">
            <w:pPr>
              <w:jc w:val="center"/>
            </w:pPr>
            <w:r>
              <w:t>2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537D43" w:rsidRPr="007171BC" w:rsidTr="00537D43">
        <w:trPr>
          <w:trHeight w:val="243"/>
        </w:trPr>
        <w:tc>
          <w:tcPr>
            <w:tcW w:w="0" w:type="auto"/>
            <w:vMerge w:val="restart"/>
          </w:tcPr>
          <w:p w:rsidR="00537D43" w:rsidRPr="008F0BE1" w:rsidRDefault="00537D43" w:rsidP="003B604F">
            <w:pPr>
              <w:jc w:val="center"/>
              <w:rPr>
                <w:b/>
              </w:rPr>
            </w:pPr>
            <w:r w:rsidRPr="007171BC">
              <w:rPr>
                <w:b/>
              </w:rPr>
              <w:t>Тема 1.</w:t>
            </w:r>
            <w:r w:rsidR="00707F94">
              <w:rPr>
                <w:b/>
              </w:rPr>
              <w:t>7</w:t>
            </w:r>
          </w:p>
          <w:p w:rsidR="00537D43" w:rsidRPr="007171BC" w:rsidRDefault="00537D43" w:rsidP="003B604F">
            <w:pPr>
              <w:jc w:val="center"/>
              <w:rPr>
                <w:b/>
              </w:rPr>
            </w:pPr>
            <w:r>
              <w:rPr>
                <w:b/>
              </w:rPr>
              <w:t>Хобби и досуг.</w:t>
            </w:r>
          </w:p>
        </w:tc>
        <w:tc>
          <w:tcPr>
            <w:tcW w:w="9298" w:type="dxa"/>
          </w:tcPr>
          <w:p w:rsidR="00537D43" w:rsidRPr="007171BC" w:rsidRDefault="00537D43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537D43" w:rsidRPr="007171BC" w:rsidRDefault="00537D43" w:rsidP="00BB4633">
            <w:pPr>
              <w:jc w:val="center"/>
            </w:pPr>
            <w:r>
              <w:t>10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7D43" w:rsidRPr="007171BC" w:rsidRDefault="00537D43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D827A3" w:rsidP="00BB4633">
            <w:r w:rsidRPr="00D827A3">
              <w:t>Хобби и досуг.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 w:rsidRPr="00C64DE7"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>Практические занят</w:t>
            </w:r>
            <w:r>
              <w:t>ия:</w:t>
            </w:r>
            <w:r w:rsidR="00D827A3">
              <w:t xml:space="preserve"> Хобби</w:t>
            </w:r>
            <w:r w:rsidRPr="007171BC">
              <w:t xml:space="preserve">. </w:t>
            </w:r>
            <w:r w:rsidR="00D37952">
              <w:t xml:space="preserve">Употребление глаголов </w:t>
            </w:r>
            <w:r w:rsidR="00D37952">
              <w:rPr>
                <w:lang w:val="en-US"/>
              </w:rPr>
              <w:t>love</w:t>
            </w:r>
            <w:r w:rsidR="00D37952" w:rsidRPr="00D37952">
              <w:t xml:space="preserve">, </w:t>
            </w:r>
            <w:r w:rsidR="00D37952">
              <w:rPr>
                <w:lang w:val="en-US"/>
              </w:rPr>
              <w:t>like</w:t>
            </w:r>
            <w:r w:rsidR="00D37952" w:rsidRPr="00D37952">
              <w:t xml:space="preserve">, </w:t>
            </w:r>
            <w:r w:rsidR="00D37952">
              <w:rPr>
                <w:lang w:val="en-US"/>
              </w:rPr>
              <w:t>enjoy</w:t>
            </w:r>
            <w:r w:rsidR="00D37952" w:rsidRPr="00D37952">
              <w:t xml:space="preserve"> </w:t>
            </w:r>
            <w:r w:rsidR="00D37952">
              <w:t xml:space="preserve">и других. </w:t>
            </w:r>
            <w:r w:rsidR="003D7248">
              <w:t>Хобби Александра.</w:t>
            </w:r>
            <w:r w:rsidR="007D5CEF">
              <w:t xml:space="preserve"> О вкусах не спорят.</w:t>
            </w:r>
            <w:r w:rsidR="00D37952">
              <w:t xml:space="preserve"> Твоё хобби.</w:t>
            </w:r>
          </w:p>
        </w:tc>
        <w:tc>
          <w:tcPr>
            <w:tcW w:w="992" w:type="dxa"/>
          </w:tcPr>
          <w:p w:rsidR="009B5C66" w:rsidRPr="007171BC" w:rsidRDefault="00046AA3" w:rsidP="00BB4633">
            <w:pPr>
              <w:jc w:val="center"/>
            </w:pPr>
            <w:r>
              <w:t>5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614C43" w:rsidP="00BB4633">
            <w:r>
              <w:t>Конт</w:t>
            </w:r>
            <w:r w:rsidR="00046AA3">
              <w:t>рольная работа</w:t>
            </w:r>
            <w:r>
              <w:t>:</w:t>
            </w:r>
            <w:r w:rsidR="00046AA3">
              <w:t xml:space="preserve"> Молодёжная анкета.</w:t>
            </w:r>
            <w:r>
              <w:t xml:space="preserve"> </w:t>
            </w:r>
          </w:p>
        </w:tc>
        <w:tc>
          <w:tcPr>
            <w:tcW w:w="992" w:type="dxa"/>
          </w:tcPr>
          <w:p w:rsidR="009B5C66" w:rsidRPr="007171BC" w:rsidRDefault="00046AA3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43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D827A3" w:rsidP="00BB4633">
            <w:r>
              <w:t>Самостоятельная работа: упр. 6 стр. 61</w:t>
            </w:r>
            <w:r w:rsidR="003D7248">
              <w:t>, упр. 14 стр. 65</w:t>
            </w:r>
            <w:r w:rsidR="00046AA3">
              <w:t>, упр. 20 стр. 66</w:t>
            </w:r>
            <w:r w:rsidR="009B5C66" w:rsidRPr="007171BC">
              <w:t>.</w:t>
            </w:r>
          </w:p>
        </w:tc>
        <w:tc>
          <w:tcPr>
            <w:tcW w:w="992" w:type="dxa"/>
          </w:tcPr>
          <w:p w:rsidR="009B5C66" w:rsidRPr="007171BC" w:rsidRDefault="003D7248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046AA3">
              <w:rPr>
                <w:b/>
              </w:rPr>
              <w:t>8</w:t>
            </w:r>
          </w:p>
          <w:p w:rsidR="009B5C66" w:rsidRPr="007171BC" w:rsidRDefault="00046AA3" w:rsidP="003B604F">
            <w:pPr>
              <w:jc w:val="center"/>
              <w:rPr>
                <w:b/>
              </w:rPr>
            </w:pPr>
            <w:r>
              <w:rPr>
                <w:b/>
              </w:rPr>
              <w:t>Описание местополож</w:t>
            </w:r>
            <w:r>
              <w:rPr>
                <w:b/>
              </w:rPr>
              <w:t>е</w:t>
            </w:r>
            <w:r>
              <w:rPr>
                <w:b/>
              </w:rPr>
              <w:t>ния объекта.</w:t>
            </w:r>
          </w:p>
        </w:tc>
        <w:tc>
          <w:tcPr>
            <w:tcW w:w="9298" w:type="dxa"/>
          </w:tcPr>
          <w:p w:rsidR="009B5C66" w:rsidRPr="007171BC" w:rsidRDefault="009B5C66" w:rsidP="00BB4633">
            <w:pPr>
              <w:shd w:val="clear" w:color="auto" w:fill="FFFFFF"/>
              <w:rPr>
                <w:color w:val="000000"/>
                <w:spacing w:val="-7"/>
              </w:rPr>
            </w:pPr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046AA3" w:rsidP="00BB4633">
            <w:pPr>
              <w:jc w:val="center"/>
            </w:pPr>
            <w:r>
              <w:t>9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046AA3" w:rsidP="00BB4633">
            <w:pPr>
              <w:shd w:val="clear" w:color="auto" w:fill="FFFFFF"/>
            </w:pPr>
            <w:r w:rsidRPr="00046AA3">
              <w:t>Описание местоположения объекта.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27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046AA3">
            <w:pPr>
              <w:shd w:val="clear" w:color="auto" w:fill="FFFFFF"/>
            </w:pPr>
            <w:r w:rsidRPr="007171BC">
              <w:t xml:space="preserve">Практические занятия: </w:t>
            </w:r>
            <w:r w:rsidR="008E3AE8">
              <w:t>Как туда добраться? Специальные вопросы. Наречия и выраж</w:t>
            </w:r>
            <w:r w:rsidR="008E3AE8">
              <w:t>е</w:t>
            </w:r>
            <w:r w:rsidR="008E3AE8">
              <w:t xml:space="preserve">ния места и направления. Почему в Соединённом </w:t>
            </w:r>
            <w:r w:rsidR="00C968FF">
              <w:t>Королевстве ездят по левой стороне.</w:t>
            </w:r>
          </w:p>
        </w:tc>
        <w:tc>
          <w:tcPr>
            <w:tcW w:w="992" w:type="dxa"/>
          </w:tcPr>
          <w:p w:rsidR="009B5C66" w:rsidRPr="007171BC" w:rsidRDefault="00046AA3" w:rsidP="00BB4633">
            <w:pPr>
              <w:jc w:val="center"/>
            </w:pPr>
            <w:r>
              <w:t>5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77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BB4633">
            <w:pPr>
              <w:shd w:val="clear" w:color="auto" w:fill="FFFFFF"/>
            </w:pPr>
            <w:r w:rsidRPr="007171BC">
              <w:t xml:space="preserve">Самостоятельная работа: </w:t>
            </w:r>
            <w:r w:rsidR="008E3AE8">
              <w:t>упр. 6 стр. 7</w:t>
            </w:r>
            <w:r w:rsidR="00DF0219">
              <w:t>3, упр. 8 стр. 74</w:t>
            </w:r>
            <w:r w:rsidR="008E3AE8">
              <w:t>, упр. 10 стр. 76</w:t>
            </w:r>
            <w:r w:rsidRPr="007171BC">
              <w:t>.</w:t>
            </w:r>
          </w:p>
        </w:tc>
        <w:tc>
          <w:tcPr>
            <w:tcW w:w="992" w:type="dxa"/>
          </w:tcPr>
          <w:p w:rsidR="009B5C66" w:rsidRPr="007171BC" w:rsidRDefault="00046AA3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C968FF">
              <w:rPr>
                <w:b/>
              </w:rPr>
              <w:t>9</w:t>
            </w:r>
          </w:p>
          <w:p w:rsidR="009B5C66" w:rsidRPr="007171BC" w:rsidRDefault="00B5463F" w:rsidP="003B604F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Еда, традиции питания.</w:t>
            </w:r>
          </w:p>
        </w:tc>
        <w:tc>
          <w:tcPr>
            <w:tcW w:w="9298" w:type="dxa"/>
          </w:tcPr>
          <w:p w:rsidR="009B5C66" w:rsidRPr="007171BC" w:rsidRDefault="009B5C66" w:rsidP="00BB4633">
            <w:pPr>
              <w:shd w:val="clear" w:color="auto" w:fill="FFFFFF"/>
            </w:pPr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B5463F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B5463F" w:rsidP="00BB4633">
            <w:pPr>
              <w:shd w:val="clear" w:color="auto" w:fill="FFFFFF"/>
            </w:pPr>
            <w:r w:rsidRPr="00B5463F">
              <w:t>Еда, традиции питания.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B5463F">
            <w:r w:rsidRPr="007171BC">
              <w:t xml:space="preserve">Практические занятия: </w:t>
            </w:r>
            <w:r w:rsidR="00B5463F">
              <w:t>Продукты и приборы. Исчисляемые и неисчисляемые существ</w:t>
            </w:r>
            <w:r w:rsidR="00B5463F">
              <w:t>и</w:t>
            </w:r>
            <w:r w:rsidR="00B5463F">
              <w:t>тельные. Британская еда.</w:t>
            </w:r>
            <w:r w:rsidR="00D07E50">
              <w:t xml:space="preserve"> Семейные традиции питания. Приготовление еды. Рестораны и их кухня в нашем регионе.</w:t>
            </w:r>
          </w:p>
        </w:tc>
        <w:tc>
          <w:tcPr>
            <w:tcW w:w="992" w:type="dxa"/>
          </w:tcPr>
          <w:p w:rsidR="009B5C66" w:rsidRPr="007171BC" w:rsidRDefault="00B5463F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B5463F" w:rsidP="00BB4633">
            <w:pPr>
              <w:shd w:val="clear" w:color="auto" w:fill="FFFFFF"/>
            </w:pPr>
            <w:proofErr w:type="gramStart"/>
            <w:r>
              <w:t xml:space="preserve">Самостоятельная работа: упр. 6 стр. 86, упр. </w:t>
            </w:r>
            <w:r w:rsidR="002928E0">
              <w:t>13</w:t>
            </w:r>
            <w:r>
              <w:t xml:space="preserve"> стр. </w:t>
            </w:r>
            <w:r w:rsidR="002928E0">
              <w:t xml:space="preserve">89, </w:t>
            </w:r>
            <w:r w:rsidR="00D07E50">
              <w:t>упр. 17 стр. 90, упр. 19 стр. 91</w:t>
            </w:r>
            <w:r w:rsidR="009B5C66" w:rsidRPr="007171BC">
              <w:t>.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B5463F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DC1E9B">
              <w:rPr>
                <w:b/>
              </w:rPr>
              <w:t>10</w:t>
            </w:r>
          </w:p>
          <w:p w:rsidR="009B5C66" w:rsidRPr="007171BC" w:rsidRDefault="00A759E8" w:rsidP="003B604F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Магазины, товары и п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купки.</w:t>
            </w:r>
          </w:p>
        </w:tc>
        <w:tc>
          <w:tcPr>
            <w:tcW w:w="9298" w:type="dxa"/>
          </w:tcPr>
          <w:p w:rsidR="009B5C66" w:rsidRPr="007171BC" w:rsidRDefault="009B5C66" w:rsidP="00BB4633">
            <w:pPr>
              <w:shd w:val="clear" w:color="auto" w:fill="FFFFFF"/>
            </w:pPr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A759E8" w:rsidRPr="00051E76" w:rsidRDefault="00051E76" w:rsidP="00A759E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A759E8" w:rsidP="00BB4633">
            <w:pPr>
              <w:shd w:val="clear" w:color="auto" w:fill="FFFFFF"/>
            </w:pPr>
            <w:r>
              <w:t>Магазины, товары и по</w:t>
            </w:r>
            <w:r w:rsidRPr="00A759E8">
              <w:t>купки.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C7081E">
            <w:pPr>
              <w:shd w:val="clear" w:color="auto" w:fill="FFFFFF"/>
            </w:pPr>
            <w:r w:rsidRPr="007171BC">
              <w:t>Практические занятия</w:t>
            </w:r>
            <w:r w:rsidR="00A759E8">
              <w:t>:</w:t>
            </w:r>
            <w:r w:rsidR="005924C2">
              <w:t xml:space="preserve"> </w:t>
            </w:r>
            <w:r w:rsidR="00C7081E" w:rsidRPr="00C7081E">
              <w:t>В магазине.</w:t>
            </w:r>
            <w:r w:rsidR="00C7081E">
              <w:t xml:space="preserve"> </w:t>
            </w:r>
            <w:r w:rsidR="005924C2">
              <w:t>Неопределённые местоимения.</w:t>
            </w:r>
            <w:r w:rsidR="00A759E8">
              <w:t xml:space="preserve"> </w:t>
            </w:r>
            <w:r w:rsidR="005924C2">
              <w:t>Что предлагают м</w:t>
            </w:r>
            <w:r w:rsidR="005924C2">
              <w:t>а</w:t>
            </w:r>
            <w:r w:rsidR="005924C2">
              <w:t>газины. Как ты ходишь за покупками.</w:t>
            </w:r>
            <w:r w:rsidR="00C7081E">
              <w:t xml:space="preserve"> В обувном магазине. </w:t>
            </w:r>
            <w:r w:rsidRPr="007171BC">
              <w:t xml:space="preserve"> </w:t>
            </w:r>
            <w:r w:rsidR="00A952FE">
              <w:t xml:space="preserve">Отделы магазина. </w:t>
            </w:r>
          </w:p>
        </w:tc>
        <w:tc>
          <w:tcPr>
            <w:tcW w:w="992" w:type="dxa"/>
          </w:tcPr>
          <w:p w:rsidR="009B5C66" w:rsidRPr="00C57AE7" w:rsidRDefault="00A759E8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A759E8">
            <w:pPr>
              <w:shd w:val="clear" w:color="auto" w:fill="FFFFFF"/>
            </w:pPr>
            <w:r w:rsidRPr="007171BC">
              <w:t xml:space="preserve">Самостоятельная работа: </w:t>
            </w:r>
            <w:r w:rsidR="005924C2">
              <w:t xml:space="preserve">упр. 6 стр. 95, упр. 13 стр. </w:t>
            </w:r>
            <w:r w:rsidR="00A952FE">
              <w:t xml:space="preserve">99, упр. 17 стр. </w:t>
            </w:r>
            <w:r w:rsidR="00051E76">
              <w:t>100</w:t>
            </w:r>
            <w:r w:rsidR="00A952FE">
              <w:t>.</w:t>
            </w:r>
          </w:p>
        </w:tc>
        <w:tc>
          <w:tcPr>
            <w:tcW w:w="992" w:type="dxa"/>
          </w:tcPr>
          <w:p w:rsidR="009B5C66" w:rsidRPr="00C7081E" w:rsidRDefault="00051E76" w:rsidP="00BB4633">
            <w:pPr>
              <w:jc w:val="center"/>
            </w:pPr>
            <w:r w:rsidRPr="00C7081E"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48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A759E8">
              <w:rPr>
                <w:b/>
              </w:rPr>
              <w:t>11</w:t>
            </w:r>
          </w:p>
          <w:p w:rsidR="009B5C66" w:rsidRPr="007171BC" w:rsidRDefault="00572B81" w:rsidP="003B604F">
            <w:pPr>
              <w:jc w:val="center"/>
              <w:rPr>
                <w:b/>
              </w:rPr>
            </w:pPr>
            <w:r w:rsidRPr="00572B81">
              <w:rPr>
                <w:b/>
              </w:rPr>
              <w:t>Физкультура и спорт, зд</w:t>
            </w:r>
            <w:r w:rsidRPr="00572B81">
              <w:rPr>
                <w:b/>
              </w:rPr>
              <w:t>о</w:t>
            </w:r>
            <w:r w:rsidRPr="00572B81">
              <w:rPr>
                <w:b/>
              </w:rPr>
              <w:t>ровый образ жизни.</w:t>
            </w:r>
          </w:p>
        </w:tc>
        <w:tc>
          <w:tcPr>
            <w:tcW w:w="9298" w:type="dxa"/>
          </w:tcPr>
          <w:p w:rsidR="009B5C66" w:rsidRPr="007171BC" w:rsidRDefault="009B5C66" w:rsidP="00BB4633">
            <w:pPr>
              <w:shd w:val="clear" w:color="auto" w:fill="FFFFFF"/>
            </w:pPr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BD664A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46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572B81" w:rsidP="00A759E8">
            <w:pPr>
              <w:shd w:val="clear" w:color="auto" w:fill="FFFFFF"/>
            </w:pPr>
            <w:r w:rsidRPr="00572B81">
              <w:t>Физкультура и спорт, здоровый образ жизни.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46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A759E8">
            <w:pPr>
              <w:shd w:val="clear" w:color="auto" w:fill="FFFFFF"/>
            </w:pPr>
            <w:r w:rsidRPr="007171BC">
              <w:t xml:space="preserve">Практические занятия: </w:t>
            </w:r>
            <w:r w:rsidR="001528D5">
              <w:t>Виды спорта. Степени сравнения прилагательных.</w:t>
            </w:r>
            <w:r w:rsidR="00420C00">
              <w:t xml:space="preserve"> </w:t>
            </w:r>
            <w:r w:rsidR="00420C00">
              <w:rPr>
                <w:lang w:val="en-US"/>
              </w:rPr>
              <w:t>Go</w:t>
            </w:r>
            <w:r w:rsidR="00420C00" w:rsidRPr="00420C00">
              <w:t xml:space="preserve">, </w:t>
            </w:r>
            <w:r w:rsidR="00420C00">
              <w:rPr>
                <w:lang w:val="en-US"/>
              </w:rPr>
              <w:t>do</w:t>
            </w:r>
            <w:r w:rsidR="00420C00" w:rsidRPr="00420C00">
              <w:t xml:space="preserve"> </w:t>
            </w:r>
            <w:r w:rsidR="00420C00">
              <w:rPr>
                <w:lang w:val="en-US"/>
              </w:rPr>
              <w:t>or</w:t>
            </w:r>
            <w:r w:rsidR="00420C00" w:rsidRPr="00420C00">
              <w:t xml:space="preserve"> </w:t>
            </w:r>
            <w:r w:rsidR="00420C00">
              <w:rPr>
                <w:lang w:val="en-US"/>
              </w:rPr>
              <w:t>play</w:t>
            </w:r>
            <w:r w:rsidR="00420C00" w:rsidRPr="00420C00">
              <w:t>?</w:t>
            </w:r>
            <w:r w:rsidR="001528D5">
              <w:t xml:space="preserve"> Спорт и игры. Позанимаемся спортом? </w:t>
            </w:r>
            <w:r w:rsidR="00420C00">
              <w:t>Что вы знаете о видах спорта?</w:t>
            </w:r>
          </w:p>
        </w:tc>
        <w:tc>
          <w:tcPr>
            <w:tcW w:w="992" w:type="dxa"/>
          </w:tcPr>
          <w:p w:rsidR="009B5C66" w:rsidRPr="007171BC" w:rsidRDefault="00BD664A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46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A759E8">
            <w:pPr>
              <w:shd w:val="clear" w:color="auto" w:fill="FFFFFF"/>
            </w:pPr>
            <w:r w:rsidRPr="007171BC">
              <w:t xml:space="preserve">Самостоятельная работа: </w:t>
            </w:r>
            <w:r w:rsidR="001528D5">
              <w:t xml:space="preserve">упр. 7 стр. 106, упр. 5 стр. 105, </w:t>
            </w:r>
            <w:r w:rsidR="00420C00">
              <w:t>упр. 12 стр. 109, упр. 18 стр. 111.</w:t>
            </w:r>
          </w:p>
        </w:tc>
        <w:tc>
          <w:tcPr>
            <w:tcW w:w="992" w:type="dxa"/>
          </w:tcPr>
          <w:p w:rsidR="009B5C66" w:rsidRPr="007171BC" w:rsidRDefault="00BD664A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A759E8">
              <w:rPr>
                <w:b/>
              </w:rPr>
              <w:t>12</w:t>
            </w:r>
          </w:p>
          <w:p w:rsidR="009B5C66" w:rsidRPr="00756E24" w:rsidRDefault="00756E24" w:rsidP="003B604F">
            <w:pPr>
              <w:jc w:val="center"/>
              <w:rPr>
                <w:b/>
              </w:rPr>
            </w:pPr>
            <w:r>
              <w:rPr>
                <w:b/>
              </w:rPr>
              <w:t xml:space="preserve">Путешествия. 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CF2D18" w:rsidRDefault="00CF2D18" w:rsidP="00BB4633">
            <w:pPr>
              <w:jc w:val="center"/>
              <w:rPr>
                <w:lang w:val="en-US"/>
              </w:rPr>
            </w:pPr>
            <w:r>
              <w:t>1</w:t>
            </w:r>
            <w:r w:rsidR="00051E76">
              <w:rPr>
                <w:lang w:val="en-US"/>
              </w:rPr>
              <w:t>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756E24" w:rsidP="00BB4633">
            <w:r w:rsidRPr="00756E24">
              <w:t>Путешествия.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C7081E" w:rsidRDefault="009B5C66" w:rsidP="00756E24">
            <w:pPr>
              <w:rPr>
                <w:lang w:val="en-US"/>
              </w:rPr>
            </w:pPr>
            <w:r w:rsidRPr="007171BC">
              <w:t xml:space="preserve">Практические занятия: </w:t>
            </w:r>
            <w:r w:rsidR="00756E24">
              <w:t xml:space="preserve">Что Вы сейчас делаете? </w:t>
            </w:r>
            <w:r w:rsidR="00CF2D18">
              <w:t>Конструкция</w:t>
            </w:r>
            <w:r w:rsidR="00CF2D18" w:rsidRPr="00CF2D18">
              <w:rPr>
                <w:lang w:val="en-US"/>
              </w:rPr>
              <w:t xml:space="preserve"> </w:t>
            </w:r>
            <w:r w:rsidR="00CF2D18">
              <w:rPr>
                <w:lang w:val="en-US"/>
              </w:rPr>
              <w:t xml:space="preserve">to be going to do </w:t>
            </w:r>
            <w:r w:rsidR="00C7081E">
              <w:rPr>
                <w:lang w:val="en-US"/>
              </w:rPr>
              <w:t>something</w:t>
            </w:r>
            <w:r w:rsidR="00CF2D18">
              <w:rPr>
                <w:lang w:val="en-US"/>
              </w:rPr>
              <w:t xml:space="preserve">. </w:t>
            </w:r>
            <w:r w:rsidR="00756E24">
              <w:rPr>
                <w:lang w:val="en-US"/>
              </w:rPr>
              <w:t>Present</w:t>
            </w:r>
            <w:r w:rsidR="00756E24" w:rsidRPr="00C7081E">
              <w:rPr>
                <w:lang w:val="en-US"/>
              </w:rPr>
              <w:t xml:space="preserve"> </w:t>
            </w:r>
            <w:r w:rsidR="00756E24">
              <w:rPr>
                <w:lang w:val="en-US"/>
              </w:rPr>
              <w:t>Continuous</w:t>
            </w:r>
            <w:r w:rsidR="00756E24" w:rsidRPr="00C7081E">
              <w:rPr>
                <w:lang w:val="en-US"/>
              </w:rPr>
              <w:t xml:space="preserve">. </w:t>
            </w:r>
            <w:r w:rsidR="002965D4">
              <w:t>Планируя</w:t>
            </w:r>
            <w:r w:rsidR="002965D4" w:rsidRPr="00C7081E">
              <w:rPr>
                <w:lang w:val="en-US"/>
              </w:rPr>
              <w:t xml:space="preserve"> </w:t>
            </w:r>
            <w:r w:rsidR="002965D4">
              <w:t>путешествие</w:t>
            </w:r>
            <w:r w:rsidR="002965D4" w:rsidRPr="00C7081E">
              <w:rPr>
                <w:lang w:val="en-US"/>
              </w:rPr>
              <w:t xml:space="preserve">. </w:t>
            </w:r>
            <w:r w:rsidR="002965D4">
              <w:t>Планы</w:t>
            </w:r>
            <w:r w:rsidR="002965D4" w:rsidRPr="00C7081E">
              <w:rPr>
                <w:lang w:val="en-US"/>
              </w:rPr>
              <w:t xml:space="preserve"> </w:t>
            </w:r>
            <w:r w:rsidR="002965D4">
              <w:t>на</w:t>
            </w:r>
            <w:r w:rsidR="002965D4" w:rsidRPr="00C7081E">
              <w:rPr>
                <w:lang w:val="en-US"/>
              </w:rPr>
              <w:t xml:space="preserve"> </w:t>
            </w:r>
            <w:r w:rsidR="002965D4">
              <w:t>завтра</w:t>
            </w:r>
            <w:r w:rsidR="002965D4" w:rsidRPr="00C7081E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9B5C66" w:rsidRPr="002965D4" w:rsidRDefault="00CF2D18" w:rsidP="00BB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2965D4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2965D4" w:rsidRDefault="009B5C66" w:rsidP="00BB4633">
            <w:pPr>
              <w:rPr>
                <w:lang w:val="en-US"/>
              </w:rPr>
            </w:pPr>
            <w:r w:rsidRPr="00D05BBE">
              <w:t>Контрольная</w:t>
            </w:r>
            <w:r w:rsidRPr="002965D4">
              <w:rPr>
                <w:lang w:val="en-US"/>
              </w:rPr>
              <w:t xml:space="preserve"> </w:t>
            </w:r>
            <w:r w:rsidR="00756E24">
              <w:t>работа</w:t>
            </w:r>
            <w:r w:rsidR="00756E24" w:rsidRPr="002965D4">
              <w:rPr>
                <w:lang w:val="en-US"/>
              </w:rPr>
              <w:t xml:space="preserve">: </w:t>
            </w:r>
            <w:r w:rsidR="002965D4" w:rsidRPr="002965D4">
              <w:rPr>
                <w:lang w:val="en-US"/>
              </w:rPr>
              <w:t xml:space="preserve">Present Continuous </w:t>
            </w:r>
            <w:r w:rsidR="002965D4">
              <w:rPr>
                <w:lang w:val="en-US"/>
              </w:rPr>
              <w:t xml:space="preserve">or </w:t>
            </w:r>
            <w:r w:rsidR="002965D4" w:rsidRPr="002965D4">
              <w:rPr>
                <w:lang w:val="en-US"/>
              </w:rPr>
              <w:t>Present Simple</w:t>
            </w:r>
            <w:r w:rsidR="002965D4">
              <w:rPr>
                <w:lang w:val="en-US"/>
              </w:rPr>
              <w:t>?</w:t>
            </w:r>
          </w:p>
        </w:tc>
        <w:tc>
          <w:tcPr>
            <w:tcW w:w="992" w:type="dxa"/>
          </w:tcPr>
          <w:p w:rsidR="009B5C66" w:rsidRPr="002965D4" w:rsidRDefault="00CF2D18" w:rsidP="00BB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2965D4" w:rsidRDefault="009B5C66" w:rsidP="00BB4633">
            <w:pPr>
              <w:jc w:val="center"/>
              <w:rPr>
                <w:lang w:val="en-US"/>
              </w:rPr>
            </w:pP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2965D4" w:rsidRDefault="009B5C66" w:rsidP="003B604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298" w:type="dxa"/>
          </w:tcPr>
          <w:p w:rsidR="009B5C66" w:rsidRPr="007171BC" w:rsidRDefault="009B5C66" w:rsidP="00B72FA5">
            <w:r w:rsidRPr="007171BC">
              <w:t>Самостоятел</w:t>
            </w:r>
            <w:r w:rsidR="00756E24">
              <w:t xml:space="preserve">ьная работа: </w:t>
            </w:r>
            <w:r>
              <w:t>у</w:t>
            </w:r>
            <w:r w:rsidR="00756E24">
              <w:t xml:space="preserve">пр. </w:t>
            </w:r>
            <w:r w:rsidR="00756E24" w:rsidRPr="00756E24">
              <w:t>8</w:t>
            </w:r>
            <w:r w:rsidR="00756E24">
              <w:t xml:space="preserve"> стр. </w:t>
            </w:r>
            <w:r w:rsidR="00756E24" w:rsidRPr="00756E24">
              <w:t>1</w:t>
            </w:r>
            <w:r>
              <w:t>1</w:t>
            </w:r>
            <w:r w:rsidR="002965D4" w:rsidRPr="002965D4">
              <w:t>8</w:t>
            </w:r>
            <w:r w:rsidRPr="007171BC">
              <w:t>,</w:t>
            </w:r>
            <w:r w:rsidR="002965D4">
              <w:t xml:space="preserve"> упр. 12 стр. 120,</w:t>
            </w:r>
            <w:r w:rsidR="00B72FA5">
              <w:t xml:space="preserve">упр. </w:t>
            </w:r>
            <w:r w:rsidR="00C7081E" w:rsidRPr="00C7081E">
              <w:t xml:space="preserve">2 </w:t>
            </w:r>
            <w:r w:rsidR="00B72FA5">
              <w:t xml:space="preserve">стр. </w:t>
            </w:r>
            <w:r w:rsidR="00C7081E">
              <w:t>12</w:t>
            </w:r>
            <w:r w:rsidR="00C7081E" w:rsidRPr="00C7081E">
              <w:t>4</w:t>
            </w:r>
            <w:r w:rsidRPr="007171BC">
              <w:t>.</w:t>
            </w:r>
          </w:p>
        </w:tc>
        <w:tc>
          <w:tcPr>
            <w:tcW w:w="992" w:type="dxa"/>
          </w:tcPr>
          <w:p w:rsidR="009B5C66" w:rsidRPr="00B72FA5" w:rsidRDefault="00051E76" w:rsidP="00BB4633">
            <w:pPr>
              <w:jc w:val="center"/>
            </w:pPr>
            <w:r w:rsidRPr="00B72FA5"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CF2D18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CF2D18">
              <w:rPr>
                <w:b/>
              </w:rPr>
              <w:t>1</w:t>
            </w:r>
            <w:r w:rsidR="00CF2D18" w:rsidRPr="00CF2D18">
              <w:rPr>
                <w:b/>
              </w:rPr>
              <w:t>3</w:t>
            </w:r>
          </w:p>
          <w:p w:rsidR="009B5C66" w:rsidRPr="007171BC" w:rsidRDefault="00CF2D18" w:rsidP="003B604F">
            <w:pPr>
              <w:jc w:val="center"/>
              <w:rPr>
                <w:b/>
              </w:rPr>
            </w:pPr>
            <w:r w:rsidRPr="00CF2D18">
              <w:rPr>
                <w:b/>
              </w:rPr>
              <w:t>Национальные сим</w:t>
            </w:r>
            <w:r>
              <w:rPr>
                <w:b/>
              </w:rPr>
              <w:t>волы России, политическое и гос</w:t>
            </w:r>
            <w:r w:rsidRPr="00CF2D18">
              <w:rPr>
                <w:b/>
              </w:rPr>
              <w:t>ударственное устро</w:t>
            </w:r>
            <w:r w:rsidRPr="00CF2D18">
              <w:rPr>
                <w:b/>
              </w:rPr>
              <w:t>й</w:t>
            </w:r>
            <w:r w:rsidRPr="00CF2D18">
              <w:rPr>
                <w:b/>
              </w:rPr>
              <w:t>ство.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B72FA5" w:rsidRDefault="00051E76" w:rsidP="00BB4633">
            <w:pPr>
              <w:jc w:val="center"/>
            </w:pPr>
            <w:r w:rsidRPr="00B72FA5"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CF2D18" w:rsidP="00BB4633">
            <w:r w:rsidRPr="00CF2D18">
              <w:t>Национальные сим</w:t>
            </w:r>
            <w:r>
              <w:t>волы России, политическое и гос</w:t>
            </w:r>
            <w:r w:rsidRPr="00CF2D18">
              <w:t>ударственное устройство.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5C66" w:rsidRPr="00051E76" w:rsidRDefault="00051E76" w:rsidP="00BB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646BDE" w:rsidRDefault="009B5C66" w:rsidP="00CF2D18">
            <w:r w:rsidRPr="007171BC">
              <w:t xml:space="preserve">Практические занятия: </w:t>
            </w:r>
            <w:r w:rsidR="001001CA">
              <w:t xml:space="preserve">Москва. </w:t>
            </w:r>
            <w:r w:rsidR="001001CA">
              <w:rPr>
                <w:lang w:val="en-US"/>
              </w:rPr>
              <w:t>Past</w:t>
            </w:r>
            <w:r w:rsidR="001001CA" w:rsidRPr="001001CA">
              <w:t xml:space="preserve"> </w:t>
            </w:r>
            <w:r w:rsidR="001001CA">
              <w:rPr>
                <w:lang w:val="en-US"/>
              </w:rPr>
              <w:t>Simple</w:t>
            </w:r>
            <w:r w:rsidR="008E15A5" w:rsidRPr="00AA0442">
              <w:t xml:space="preserve">, </w:t>
            </w:r>
            <w:r w:rsidR="008E15A5">
              <w:rPr>
                <w:lang w:val="en-US"/>
              </w:rPr>
              <w:t>u</w:t>
            </w:r>
            <w:r w:rsidR="00646BDE">
              <w:rPr>
                <w:lang w:val="en-US"/>
              </w:rPr>
              <w:t>sed</w:t>
            </w:r>
            <w:r w:rsidR="00646BDE" w:rsidRPr="00646BDE">
              <w:t xml:space="preserve"> </w:t>
            </w:r>
            <w:r w:rsidR="00646BDE">
              <w:rPr>
                <w:lang w:val="en-US"/>
              </w:rPr>
              <w:t>to</w:t>
            </w:r>
            <w:r w:rsidR="00646BDE" w:rsidRPr="00646BDE">
              <w:t>.</w:t>
            </w:r>
            <w:r w:rsidR="00646BDE">
              <w:t xml:space="preserve"> Вечно юная и красивая Москва.</w:t>
            </w:r>
            <w:r w:rsidR="00C30D9F">
              <w:t xml:space="preserve"> Москва прошлого и настоящего.</w:t>
            </w:r>
            <w:r w:rsidR="00A35A65">
              <w:t xml:space="preserve"> </w:t>
            </w:r>
            <w:r w:rsidR="008E15A5">
              <w:t>Россия – наша любимая страна</w:t>
            </w:r>
            <w:r w:rsidR="00A35A65">
              <w:t>.</w:t>
            </w:r>
            <w:r w:rsidR="00412A21">
              <w:t xml:space="preserve"> Политическая система России.</w:t>
            </w:r>
          </w:p>
        </w:tc>
        <w:tc>
          <w:tcPr>
            <w:tcW w:w="992" w:type="dxa"/>
          </w:tcPr>
          <w:p w:rsidR="009B5C66" w:rsidRPr="00646BDE" w:rsidRDefault="00051E76" w:rsidP="00BB4633">
            <w:pPr>
              <w:jc w:val="center"/>
            </w:pPr>
            <w:r w:rsidRPr="00646BDE">
              <w:t>6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646BDE" w:rsidRDefault="009B5C66" w:rsidP="00CF2D18">
            <w:r w:rsidRPr="007171BC">
              <w:t xml:space="preserve">Самостоятельная работа: </w:t>
            </w:r>
            <w:r w:rsidR="00646BDE">
              <w:t>упр. 8 стр. 133, упр.</w:t>
            </w:r>
            <w:r w:rsidR="00A35A65" w:rsidRPr="00A35A65">
              <w:t xml:space="preserve">, </w:t>
            </w:r>
            <w:r w:rsidR="00A35A65">
              <w:t>упр. 11 стр. 135,</w:t>
            </w:r>
            <w:r w:rsidR="00646BDE">
              <w:t xml:space="preserve"> 13 стр. 136</w:t>
            </w:r>
            <w:r w:rsidR="00C30D9F">
              <w:t>,</w:t>
            </w:r>
            <w:r w:rsidR="00A35A65">
              <w:t xml:space="preserve"> упр. 16 стр. 138.</w:t>
            </w:r>
          </w:p>
        </w:tc>
        <w:tc>
          <w:tcPr>
            <w:tcW w:w="992" w:type="dxa"/>
          </w:tcPr>
          <w:p w:rsidR="009B5C66" w:rsidRPr="00646BDE" w:rsidRDefault="00051E76" w:rsidP="00BB4633">
            <w:pPr>
              <w:jc w:val="center"/>
            </w:pPr>
            <w:r w:rsidRPr="00646BDE">
              <w:t>4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31"/>
        </w:trPr>
        <w:tc>
          <w:tcPr>
            <w:tcW w:w="0" w:type="auto"/>
            <w:vMerge w:val="restart"/>
          </w:tcPr>
          <w:p w:rsidR="009B5C66" w:rsidRPr="00E14B31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051E76">
              <w:rPr>
                <w:b/>
              </w:rPr>
              <w:t>1</w:t>
            </w:r>
            <w:r w:rsidR="00051E76" w:rsidRPr="00E14B31">
              <w:rPr>
                <w:b/>
              </w:rPr>
              <w:t>4</w:t>
            </w:r>
          </w:p>
          <w:p w:rsidR="009B5C66" w:rsidRPr="007171BC" w:rsidRDefault="00E14B31" w:rsidP="003B604F">
            <w:pPr>
              <w:jc w:val="center"/>
              <w:rPr>
                <w:b/>
              </w:rPr>
            </w:pPr>
            <w:r w:rsidRPr="00E14B31">
              <w:rPr>
                <w:b/>
              </w:rPr>
              <w:t>Англоговорящие страны, географическое полож</w:t>
            </w:r>
            <w:r w:rsidRPr="00E14B31">
              <w:rPr>
                <w:b/>
              </w:rPr>
              <w:t>е</w:t>
            </w:r>
            <w:r w:rsidRPr="00E14B31">
              <w:rPr>
                <w:b/>
              </w:rPr>
              <w:lastRenderedPageBreak/>
              <w:t>ние, государственное устройство, достоприм</w:t>
            </w:r>
            <w:r w:rsidRPr="00E14B31">
              <w:rPr>
                <w:b/>
              </w:rPr>
              <w:t>е</w:t>
            </w:r>
            <w:r w:rsidRPr="00E14B31">
              <w:rPr>
                <w:b/>
              </w:rPr>
              <w:t>чательности.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lastRenderedPageBreak/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E14B31" w:rsidP="00BB4633">
            <w:pPr>
              <w:jc w:val="center"/>
            </w:pPr>
            <w:r>
              <w:t>10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230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E14B31" w:rsidP="00BB4633">
            <w:r w:rsidRPr="00E14B31">
              <w:t>Англоговорящие страны, географическое положение, государственное устройство, д</w:t>
            </w:r>
            <w:r w:rsidRPr="00E14B31">
              <w:t>о</w:t>
            </w:r>
            <w:r w:rsidRPr="00E14B31">
              <w:t>стопримечательности.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E14B31">
            <w:r w:rsidRPr="007171BC">
              <w:t>Практические занятия</w:t>
            </w:r>
            <w:r w:rsidR="00412A21">
              <w:t>:</w:t>
            </w:r>
            <w:r w:rsidR="00EF63E9">
              <w:t xml:space="preserve"> Достопримечательности Лондона. Страдательный залог.</w:t>
            </w:r>
            <w:r w:rsidR="005F652B">
              <w:t xml:space="preserve"> </w:t>
            </w:r>
            <w:r w:rsidR="005F652B" w:rsidRPr="005F652B">
              <w:t>Нек</w:t>
            </w:r>
            <w:r w:rsidR="005F652B" w:rsidRPr="005F652B">
              <w:t>о</w:t>
            </w:r>
            <w:r w:rsidR="005F652B" w:rsidRPr="005F652B">
              <w:t>торые факты о Соединенном королевстве.</w:t>
            </w:r>
            <w:r w:rsidR="00787536">
              <w:t xml:space="preserve"> Географическое положение Великобритании.</w:t>
            </w:r>
            <w:r w:rsidR="005F652B" w:rsidRPr="005F652B">
              <w:t xml:space="preserve"> Обычаи  традиции Британии.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787536" w:rsidRPr="007171BC" w:rsidTr="009B5C66">
        <w:trPr>
          <w:trHeight w:val="230"/>
        </w:trPr>
        <w:tc>
          <w:tcPr>
            <w:tcW w:w="0" w:type="auto"/>
            <w:vMerge/>
          </w:tcPr>
          <w:p w:rsidR="00787536" w:rsidRPr="007171BC" w:rsidRDefault="0078753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787536" w:rsidRPr="007171BC" w:rsidRDefault="00787536" w:rsidP="00E14B31">
            <w:r w:rsidRPr="00787536">
              <w:t>Контрольная работа: Великобритания.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87536" w:rsidRDefault="00787536" w:rsidP="00BB4633">
            <w:pPr>
              <w:jc w:val="center"/>
            </w:pP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787536" w:rsidRPr="007171BC" w:rsidRDefault="00787536" w:rsidP="00BB4633">
            <w:pPr>
              <w:jc w:val="center"/>
            </w:pPr>
          </w:p>
        </w:tc>
      </w:tr>
      <w:tr w:rsidR="009B5C66" w:rsidRPr="007171BC" w:rsidTr="009B5C66">
        <w:trPr>
          <w:trHeight w:val="230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E14B31">
            <w:r w:rsidRPr="007171BC">
              <w:t>Самостоятельная работа:</w:t>
            </w:r>
            <w:r w:rsidR="005F652B">
              <w:t xml:space="preserve"> </w:t>
            </w:r>
            <w:r w:rsidR="005F652B" w:rsidRPr="005F652B">
              <w:t>упр. 8, стр. 154, упр. 17 стр. 157, упр. 17 стр. 159.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E14B31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E14B31">
              <w:rPr>
                <w:b/>
              </w:rPr>
              <w:t>15</w:t>
            </w:r>
          </w:p>
          <w:p w:rsidR="009B5C66" w:rsidRPr="007171BC" w:rsidRDefault="005F652B" w:rsidP="003B604F">
            <w:pPr>
              <w:jc w:val="center"/>
              <w:rPr>
                <w:b/>
              </w:rPr>
            </w:pPr>
            <w:r>
              <w:rPr>
                <w:b/>
              </w:rPr>
              <w:t>Обычаи традиции нар</w:t>
            </w:r>
            <w:r>
              <w:rPr>
                <w:b/>
              </w:rPr>
              <w:t>о</w:t>
            </w:r>
            <w:r>
              <w:rPr>
                <w:b/>
              </w:rPr>
              <w:t>дов мира</w:t>
            </w:r>
            <w:r w:rsidR="00AA0442">
              <w:rPr>
                <w:b/>
              </w:rPr>
              <w:t>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787536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5F652B" w:rsidP="00BB4633">
            <w:r w:rsidRPr="005F652B">
              <w:t>Обычаи традиции народов мира.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5F652B">
            <w:r>
              <w:t>Практические занятия</w:t>
            </w:r>
            <w:r w:rsidR="00787536">
              <w:t>: Обычаи и традиции. Артикли с географическими названиями. Какие у Вас традиции?</w:t>
            </w:r>
            <w:r w:rsidR="00BB4B79">
              <w:t xml:space="preserve"> Праздники. </w:t>
            </w:r>
            <w:r w:rsidR="00DF7FCF">
              <w:t xml:space="preserve">Приметы. </w:t>
            </w:r>
            <w:r w:rsidR="00BB4B79">
              <w:t>День рождения.</w:t>
            </w:r>
          </w:p>
        </w:tc>
        <w:tc>
          <w:tcPr>
            <w:tcW w:w="992" w:type="dxa"/>
          </w:tcPr>
          <w:p w:rsidR="009B5C66" w:rsidRPr="007171BC" w:rsidRDefault="00787536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jc w:val="center"/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5F652B">
            <w:r w:rsidRPr="007171BC">
              <w:t xml:space="preserve">Самостоятельная работа: </w:t>
            </w:r>
            <w:r w:rsidR="00787536">
              <w:t>упр. 5 стр. 163,</w:t>
            </w:r>
            <w:r w:rsidR="00BB4B79">
              <w:t xml:space="preserve"> упр. 9 стр. 166, упр. 14 стр. 168, упр. 18 стр. 171.</w:t>
            </w:r>
          </w:p>
        </w:tc>
        <w:tc>
          <w:tcPr>
            <w:tcW w:w="992" w:type="dxa"/>
          </w:tcPr>
          <w:p w:rsidR="009B5C66" w:rsidRPr="007171BC" w:rsidRDefault="00787536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D9D9D9" w:themeFill="background1" w:themeFillShade="D9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 w:val="restart"/>
          </w:tcPr>
          <w:p w:rsidR="009B5C66" w:rsidRPr="007171BC" w:rsidRDefault="003B604F" w:rsidP="003B604F">
            <w:pPr>
              <w:jc w:val="center"/>
              <w:rPr>
                <w:b/>
              </w:rPr>
            </w:pPr>
            <w:r>
              <w:rPr>
                <w:b/>
              </w:rPr>
              <w:t>Тема 1.</w:t>
            </w:r>
            <w:r w:rsidR="0006506D">
              <w:rPr>
                <w:b/>
              </w:rPr>
              <w:t>16</w:t>
            </w:r>
          </w:p>
          <w:p w:rsidR="009B5C66" w:rsidRPr="007171BC" w:rsidRDefault="009D23B9" w:rsidP="003B604F">
            <w:pPr>
              <w:jc w:val="center"/>
              <w:rPr>
                <w:b/>
              </w:rPr>
            </w:pPr>
            <w:r w:rsidRPr="009D23B9">
              <w:rPr>
                <w:b/>
              </w:rPr>
              <w:t>Жизнь в городе и деревне.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8C0BC0" w:rsidP="00BB4633">
            <w:pPr>
              <w:jc w:val="center"/>
            </w:pPr>
            <w:r>
              <w:t>10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8C0BC0" w:rsidP="008C0BC0">
            <w:r>
              <w:t>Деревня или большой город?</w:t>
            </w:r>
          </w:p>
        </w:tc>
        <w:tc>
          <w:tcPr>
            <w:tcW w:w="992" w:type="dxa"/>
          </w:tcPr>
          <w:p w:rsidR="009B5C66" w:rsidRPr="007171BC" w:rsidRDefault="008C0BC0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8C0BC0">
            <w:r w:rsidRPr="007171BC">
              <w:t>П</w:t>
            </w:r>
            <w:r>
              <w:t>рактические занятия:</w:t>
            </w:r>
            <w:r w:rsidR="00DF5E42">
              <w:t xml:space="preserve"> </w:t>
            </w:r>
            <w:r w:rsidR="00DF5E42" w:rsidRPr="00DF5E42">
              <w:t>Деревня или большой город?</w:t>
            </w:r>
            <w:r>
              <w:t xml:space="preserve"> </w:t>
            </w:r>
            <w:r w:rsidR="008C0BC0" w:rsidRPr="008C0BC0">
              <w:t xml:space="preserve">Герундий. </w:t>
            </w:r>
            <w:r w:rsidR="00DF5E42">
              <w:t>Герундий или инфин</w:t>
            </w:r>
            <w:r w:rsidR="00DF5E42">
              <w:t>и</w:t>
            </w:r>
            <w:r w:rsidR="00DF5E42">
              <w:t xml:space="preserve">тив? </w:t>
            </w:r>
            <w:r w:rsidR="00433606">
              <w:t xml:space="preserve">Где жить лучше? Типичная рабочая неделя. </w:t>
            </w:r>
            <w:r w:rsidR="008C0BC0" w:rsidRPr="008C0BC0">
              <w:t>Преимущества города и деревни.</w:t>
            </w:r>
          </w:p>
        </w:tc>
        <w:tc>
          <w:tcPr>
            <w:tcW w:w="992" w:type="dxa"/>
          </w:tcPr>
          <w:p w:rsidR="009B5C66" w:rsidRPr="007171BC" w:rsidRDefault="008C0BC0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5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rPr>
                <w:b/>
              </w:rPr>
            </w:pPr>
          </w:p>
        </w:tc>
        <w:tc>
          <w:tcPr>
            <w:tcW w:w="9298" w:type="dxa"/>
          </w:tcPr>
          <w:p w:rsidR="009B5C66" w:rsidRPr="007171BC" w:rsidRDefault="009B5C66" w:rsidP="00AA0442">
            <w:r w:rsidRPr="007171BC">
              <w:t>Самостоятельная работа:</w:t>
            </w:r>
            <w:r w:rsidRPr="00103C5B">
              <w:t xml:space="preserve"> </w:t>
            </w:r>
            <w:r w:rsidR="008C0BC0" w:rsidRPr="008C0BC0">
              <w:t xml:space="preserve">упр. 5 стр. 175, </w:t>
            </w:r>
            <w:r w:rsidR="008C0BC0">
              <w:t>упр. 10 стр. 178,</w:t>
            </w:r>
            <w:r w:rsidR="008C0BC0" w:rsidRPr="008C0BC0">
              <w:t xml:space="preserve"> </w:t>
            </w:r>
            <w:r w:rsidR="00DF5E42">
              <w:t>упр. 1</w:t>
            </w:r>
            <w:r w:rsidR="00113319">
              <w:t>6 стр. 181</w:t>
            </w:r>
            <w:r w:rsidR="00DF5E42">
              <w:t>.</w:t>
            </w:r>
          </w:p>
        </w:tc>
        <w:tc>
          <w:tcPr>
            <w:tcW w:w="992" w:type="dxa"/>
          </w:tcPr>
          <w:p w:rsidR="009B5C66" w:rsidRPr="007171BC" w:rsidRDefault="008C0BC0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c>
          <w:tcPr>
            <w:tcW w:w="12441" w:type="dxa"/>
            <w:gridSpan w:val="2"/>
          </w:tcPr>
          <w:p w:rsidR="009B5C66" w:rsidRPr="007171BC" w:rsidRDefault="009B5C66" w:rsidP="00BB4633">
            <w:r w:rsidRPr="007171BC">
              <w:rPr>
                <w:b/>
              </w:rPr>
              <w:t xml:space="preserve">Раздел </w:t>
            </w:r>
            <w:r w:rsidRPr="007171BC">
              <w:rPr>
                <w:b/>
                <w:lang w:val="en-GB"/>
              </w:rPr>
              <w:t>II</w:t>
            </w:r>
            <w:r w:rsidR="003B604F">
              <w:rPr>
                <w:b/>
              </w:rPr>
              <w:t xml:space="preserve">. </w:t>
            </w:r>
            <w:r w:rsidRPr="007171BC">
              <w:rPr>
                <w:b/>
              </w:rPr>
              <w:t>Профессиональный модуль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353" w:type="dxa"/>
            <w:vMerge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9"/>
        </w:trPr>
        <w:tc>
          <w:tcPr>
            <w:tcW w:w="0" w:type="auto"/>
            <w:vMerge w:val="restart"/>
          </w:tcPr>
          <w:p w:rsidR="009B5C66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7171BC">
              <w:rPr>
                <w:b/>
                <w:bCs/>
              </w:rPr>
              <w:t>Тема 2.1</w:t>
            </w:r>
            <w:r w:rsidR="003B604F">
              <w:rPr>
                <w:b/>
                <w:bCs/>
              </w:rPr>
              <w:t xml:space="preserve"> </w:t>
            </w:r>
          </w:p>
          <w:p w:rsidR="00C0050C" w:rsidRPr="00A1674E" w:rsidRDefault="00C0050C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1674E">
              <w:rPr>
                <w:b/>
                <w:bCs/>
              </w:rPr>
              <w:t>Переговоры, совещания, отношения внутри ко</w:t>
            </w:r>
            <w:r w:rsidRPr="00A1674E">
              <w:rPr>
                <w:b/>
                <w:bCs/>
              </w:rPr>
              <w:t>л</w:t>
            </w:r>
            <w:r w:rsidRPr="00A1674E">
              <w:rPr>
                <w:b/>
                <w:bCs/>
              </w:rPr>
              <w:t>лектива.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A1674E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C0050C" w:rsidP="00BB4633">
            <w:r w:rsidRPr="00C0050C">
              <w:t>Переговоры, совещания, отношения внутри коллектива.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5C66" w:rsidRPr="007171BC" w:rsidRDefault="00A1674E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C0050C">
            <w:r w:rsidRPr="007171BC">
              <w:t xml:space="preserve">Практические занятия: </w:t>
            </w:r>
            <w:r w:rsidR="00A6586C" w:rsidRPr="00A6586C">
              <w:t>Поиск работы. Реклама. Советы соискателям. Резюме.</w:t>
            </w:r>
          </w:p>
        </w:tc>
        <w:tc>
          <w:tcPr>
            <w:tcW w:w="992" w:type="dxa"/>
          </w:tcPr>
          <w:p w:rsidR="009B5C66" w:rsidRPr="007171BC" w:rsidRDefault="00A90C03" w:rsidP="00BB4633">
            <w:pPr>
              <w:jc w:val="center"/>
            </w:pPr>
            <w:r>
              <w:t>5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C0050C" w:rsidP="00BB4633">
            <w:r>
              <w:t>Контрольная работа:</w:t>
            </w:r>
            <w:r w:rsidR="00A6586C">
              <w:t xml:space="preserve"> </w:t>
            </w:r>
            <w:r w:rsidR="00A6586C" w:rsidRPr="00A6586C">
              <w:t>«Составление резюме».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Default="00A90C03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C0050C">
            <w:r w:rsidRPr="007171BC">
              <w:t xml:space="preserve">Самостоятельная работа: </w:t>
            </w:r>
            <w:r w:rsidR="00A6586C">
              <w:t>упр.</w:t>
            </w:r>
            <w:r w:rsidR="00113319">
              <w:t xml:space="preserve"> 5 стр. 275, составление </w:t>
            </w:r>
            <w:proofErr w:type="spellStart"/>
            <w:r w:rsidR="00113319">
              <w:t>рекламноого</w:t>
            </w:r>
            <w:proofErr w:type="spellEnd"/>
            <w:r w:rsidR="00113319">
              <w:t xml:space="preserve"> сообщения</w:t>
            </w:r>
            <w:proofErr w:type="gramStart"/>
            <w:r w:rsidR="00A6586C">
              <w:t>.</w:t>
            </w:r>
            <w:proofErr w:type="gramEnd"/>
            <w:r w:rsidR="00A6586C">
              <w:t xml:space="preserve"> </w:t>
            </w:r>
            <w:proofErr w:type="gramStart"/>
            <w:r w:rsidR="00A6586C">
              <w:t>у</w:t>
            </w:r>
            <w:proofErr w:type="gramEnd"/>
            <w:r w:rsidR="00A6586C">
              <w:t>пр. 11 стр. 277, у</w:t>
            </w:r>
            <w:r w:rsidR="00113319">
              <w:t>пр. 11</w:t>
            </w:r>
            <w:r w:rsidR="00A6586C" w:rsidRPr="00A6586C">
              <w:t xml:space="preserve"> стр. 277.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9"/>
        </w:trPr>
        <w:tc>
          <w:tcPr>
            <w:tcW w:w="0" w:type="auto"/>
            <w:vMerge w:val="restart"/>
          </w:tcPr>
          <w:p w:rsidR="009B5C66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2.2</w:t>
            </w:r>
            <w:r w:rsidR="003B604F">
              <w:rPr>
                <w:b/>
                <w:bCs/>
              </w:rPr>
              <w:t xml:space="preserve"> </w:t>
            </w:r>
          </w:p>
          <w:p w:rsidR="00A1674E" w:rsidRPr="007171BC" w:rsidRDefault="00A1674E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1674E">
              <w:rPr>
                <w:b/>
                <w:bCs/>
              </w:rPr>
              <w:t xml:space="preserve">Этикет делового </w:t>
            </w:r>
            <w:r>
              <w:rPr>
                <w:b/>
                <w:bCs/>
              </w:rPr>
              <w:t>и не-официального общения, теле</w:t>
            </w:r>
            <w:r w:rsidRPr="00A1674E">
              <w:rPr>
                <w:b/>
                <w:bCs/>
              </w:rPr>
              <w:t>фонные переговоры.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B905B5" w:rsidP="00BB4633">
            <w:pPr>
              <w:jc w:val="center"/>
            </w:pPr>
            <w:r>
              <w:t>10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A6586C" w:rsidP="00A6586C">
            <w:r w:rsidRPr="00A6586C">
              <w:t>Формы обращения.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 w:rsidRPr="007171BC"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 xml:space="preserve">Практические занятия: </w:t>
            </w:r>
            <w:r w:rsidR="00E91E2B" w:rsidRPr="00E91E2B">
              <w:t>Формы обращения. Назначение встречи по телефону. Отмена назначенной встречи.</w:t>
            </w:r>
          </w:p>
        </w:tc>
        <w:tc>
          <w:tcPr>
            <w:tcW w:w="992" w:type="dxa"/>
          </w:tcPr>
          <w:p w:rsidR="009B5C66" w:rsidRPr="007171BC" w:rsidRDefault="00B905B5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>Самостоя</w:t>
            </w:r>
            <w:r w:rsidR="00C0050C">
              <w:t>тельная работа:</w:t>
            </w:r>
            <w:r w:rsidR="00E91E2B">
              <w:t xml:space="preserve"> </w:t>
            </w:r>
            <w:r w:rsidR="00E91E2B" w:rsidRPr="00E91E2B">
              <w:t>Подставить фразы-клише. Составить диалоги.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9"/>
        </w:trPr>
        <w:tc>
          <w:tcPr>
            <w:tcW w:w="0" w:type="auto"/>
            <w:vMerge w:val="restart"/>
          </w:tcPr>
          <w:p w:rsidR="009B5C66" w:rsidRPr="007171BC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2.3</w:t>
            </w:r>
          </w:p>
          <w:p w:rsidR="009B5C66" w:rsidRPr="007171BC" w:rsidRDefault="00A1674E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1674E">
              <w:rPr>
                <w:b/>
                <w:bCs/>
              </w:rPr>
              <w:t>Выдающиеся историч</w:t>
            </w:r>
            <w:r w:rsidRPr="00A1674E">
              <w:rPr>
                <w:b/>
                <w:bCs/>
              </w:rPr>
              <w:t>е</w:t>
            </w:r>
            <w:r w:rsidRPr="00A1674E">
              <w:rPr>
                <w:b/>
                <w:bCs/>
              </w:rPr>
              <w:t>ские события и личности.</w:t>
            </w:r>
          </w:p>
        </w:tc>
        <w:tc>
          <w:tcPr>
            <w:tcW w:w="9298" w:type="dxa"/>
          </w:tcPr>
          <w:p w:rsidR="009B5C66" w:rsidRPr="007171BC" w:rsidRDefault="009B5C66" w:rsidP="00BB4633">
            <w:r>
              <w:t>Содержание учеб</w:t>
            </w:r>
            <w:r w:rsidRPr="007171BC">
              <w:t>ного материала</w:t>
            </w:r>
          </w:p>
        </w:tc>
        <w:tc>
          <w:tcPr>
            <w:tcW w:w="992" w:type="dxa"/>
          </w:tcPr>
          <w:p w:rsidR="009B5C66" w:rsidRPr="007171BC" w:rsidRDefault="00B905B5" w:rsidP="00BB4633">
            <w:pPr>
              <w:jc w:val="center"/>
            </w:pPr>
            <w:r>
              <w:t>11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715825" w:rsidP="00BB4633">
            <w:r>
              <w:t>Выдающиеся историче</w:t>
            </w:r>
            <w:r w:rsidRPr="00715825">
              <w:t>ские события и личности.</w:t>
            </w:r>
          </w:p>
        </w:tc>
        <w:tc>
          <w:tcPr>
            <w:tcW w:w="992" w:type="dxa"/>
          </w:tcPr>
          <w:p w:rsidR="009B5C66" w:rsidRPr="007171BC" w:rsidRDefault="00B905B5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715825">
            <w:r w:rsidRPr="007171BC">
              <w:t>Практические занятия:</w:t>
            </w:r>
            <w:r w:rsidR="00715825">
              <w:rPr>
                <w:color w:val="000000"/>
                <w:spacing w:val="-7"/>
              </w:rPr>
              <w:t xml:space="preserve"> Эндрю Ллойд Вебер. Джозеф Маллорд Вильям Тернер. </w:t>
            </w:r>
            <w:r w:rsidR="00715825" w:rsidRPr="00157741">
              <w:rPr>
                <w:color w:val="000000"/>
                <w:spacing w:val="-7"/>
              </w:rPr>
              <w:t>Алан Але</w:t>
            </w:r>
            <w:r w:rsidR="00715825" w:rsidRPr="00157741">
              <w:rPr>
                <w:color w:val="000000"/>
                <w:spacing w:val="-7"/>
              </w:rPr>
              <w:t>к</w:t>
            </w:r>
            <w:r w:rsidR="00715825">
              <w:rPr>
                <w:color w:val="000000"/>
                <w:spacing w:val="-7"/>
              </w:rPr>
              <w:t xml:space="preserve">сандр Милн. </w:t>
            </w:r>
            <w:r w:rsidR="00715825" w:rsidRPr="00157741">
              <w:rPr>
                <w:color w:val="000000"/>
                <w:spacing w:val="-7"/>
              </w:rPr>
              <w:t>Льюис Кэрол.</w:t>
            </w:r>
            <w:r w:rsidRPr="007171BC">
              <w:t xml:space="preserve"> </w:t>
            </w:r>
          </w:p>
        </w:tc>
        <w:tc>
          <w:tcPr>
            <w:tcW w:w="992" w:type="dxa"/>
          </w:tcPr>
          <w:p w:rsidR="009B5C66" w:rsidRPr="007171BC" w:rsidRDefault="00B905B5" w:rsidP="00BB4633">
            <w:pPr>
              <w:jc w:val="center"/>
            </w:pPr>
            <w:r>
              <w:t>6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715825">
            <w:r w:rsidRPr="007171BC">
              <w:t xml:space="preserve">Самостоятельная работа: </w:t>
            </w:r>
            <w:r w:rsidR="00715825">
              <w:rPr>
                <w:color w:val="000000"/>
                <w:spacing w:val="-7"/>
                <w:szCs w:val="22"/>
              </w:rPr>
              <w:t>упр. 3 стр. 224, упр. 8 стр. 225, упр. 13 стр. 227, у</w:t>
            </w:r>
            <w:r w:rsidR="00715825" w:rsidRPr="00157741">
              <w:rPr>
                <w:color w:val="000000"/>
                <w:spacing w:val="-7"/>
                <w:szCs w:val="22"/>
              </w:rPr>
              <w:t>пр. 15 стр. 229</w:t>
            </w:r>
            <w:r w:rsidR="00715825">
              <w:rPr>
                <w:color w:val="000000"/>
                <w:spacing w:val="-7"/>
                <w:szCs w:val="22"/>
              </w:rPr>
              <w:t>.</w:t>
            </w:r>
          </w:p>
        </w:tc>
        <w:tc>
          <w:tcPr>
            <w:tcW w:w="992" w:type="dxa"/>
          </w:tcPr>
          <w:p w:rsidR="009B5C66" w:rsidRPr="007171BC" w:rsidRDefault="00B905B5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9"/>
        </w:trPr>
        <w:tc>
          <w:tcPr>
            <w:tcW w:w="0" w:type="auto"/>
            <w:vMerge w:val="restart"/>
          </w:tcPr>
          <w:p w:rsidR="009B5C66" w:rsidRDefault="009B5C66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2.4</w:t>
            </w:r>
          </w:p>
          <w:p w:rsidR="00A1674E" w:rsidRPr="007171BC" w:rsidRDefault="00A1674E" w:rsidP="003B6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1674E">
              <w:rPr>
                <w:b/>
                <w:bCs/>
              </w:rPr>
              <w:t>Финансовые учреждения и услуги.</w:t>
            </w:r>
          </w:p>
        </w:tc>
        <w:tc>
          <w:tcPr>
            <w:tcW w:w="9298" w:type="dxa"/>
          </w:tcPr>
          <w:p w:rsidR="009B5C66" w:rsidRPr="007171BC" w:rsidRDefault="009B5C66" w:rsidP="00BB4633">
            <w:r w:rsidRPr="007171BC">
              <w:t xml:space="preserve">Содержание </w:t>
            </w:r>
            <w:r>
              <w:t>учеб</w:t>
            </w:r>
            <w:r w:rsidRPr="007171BC">
              <w:t>ного материала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905B5" w:rsidRPr="007171BC" w:rsidRDefault="00B905B5" w:rsidP="00715825">
            <w:pPr>
              <w:jc w:val="center"/>
            </w:pPr>
            <w:r>
              <w:t>10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D72A3C" w:rsidP="00D72A3C">
            <w:r w:rsidRPr="00D72A3C">
              <w:t>Финансовые учреждения и услуги.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5C66" w:rsidRPr="007171BC" w:rsidRDefault="009B5C66" w:rsidP="00BB4633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:rsidR="009B5C66" w:rsidRPr="007171BC" w:rsidRDefault="009B5C66" w:rsidP="00BB4633">
            <w:pPr>
              <w:jc w:val="center"/>
            </w:pPr>
            <w:r>
              <w:t>2</w:t>
            </w: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D72A3C" w:rsidRDefault="009B5C66" w:rsidP="00C0050C">
            <w:r w:rsidRPr="007171BC">
              <w:t xml:space="preserve">Практические занятия: </w:t>
            </w:r>
            <w:r w:rsidR="00D72A3C">
              <w:t xml:space="preserve">Профессии. Времена группы </w:t>
            </w:r>
            <w:r w:rsidR="00D72A3C">
              <w:rPr>
                <w:lang w:val="en-US"/>
              </w:rPr>
              <w:t>Perfect</w:t>
            </w:r>
            <w:r w:rsidR="00D72A3C" w:rsidRPr="00D72A3C">
              <w:t xml:space="preserve"> </w:t>
            </w:r>
            <w:r w:rsidR="00D72A3C">
              <w:rPr>
                <w:lang w:val="en-US"/>
              </w:rPr>
              <w:t>Continuous</w:t>
            </w:r>
            <w:r w:rsidR="00D72A3C" w:rsidRPr="00D72A3C">
              <w:t>.</w:t>
            </w:r>
            <w:r w:rsidR="00D72A3C">
              <w:t xml:space="preserve"> </w:t>
            </w:r>
            <w:r w:rsidR="00D72A3C" w:rsidRPr="00D72A3C">
              <w:t>Выбирая карь</w:t>
            </w:r>
            <w:r w:rsidR="00D72A3C" w:rsidRPr="00D72A3C">
              <w:t>е</w:t>
            </w:r>
            <w:r w:rsidR="00D72A3C" w:rsidRPr="00D72A3C">
              <w:t>ру.</w:t>
            </w:r>
            <w:r w:rsidR="00A90C03">
              <w:t xml:space="preserve"> Твоя профессия в будущем.</w:t>
            </w:r>
          </w:p>
        </w:tc>
        <w:tc>
          <w:tcPr>
            <w:tcW w:w="992" w:type="dxa"/>
          </w:tcPr>
          <w:p w:rsidR="009B5C66" w:rsidRPr="007171BC" w:rsidRDefault="00715825" w:rsidP="00BB4633">
            <w:pPr>
              <w:jc w:val="center"/>
            </w:pPr>
            <w:r>
              <w:t>4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35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C0050C">
            <w:r w:rsidRPr="007171BC">
              <w:t xml:space="preserve">Контрольные работы: </w:t>
            </w:r>
            <w:r w:rsidR="00715825" w:rsidRPr="00715825">
              <w:t>«Дифференцированный зачёт».</w:t>
            </w:r>
          </w:p>
        </w:tc>
        <w:tc>
          <w:tcPr>
            <w:tcW w:w="992" w:type="dxa"/>
          </w:tcPr>
          <w:p w:rsidR="009B5C66" w:rsidRPr="007171BC" w:rsidRDefault="00715825" w:rsidP="00BB4633">
            <w:pPr>
              <w:jc w:val="center"/>
            </w:pPr>
            <w:r>
              <w:t>2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  <w:vMerge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9B5C66" w:rsidP="00C0050C">
            <w:r w:rsidRPr="007171BC">
              <w:t>Самостоятельная работа</w:t>
            </w:r>
            <w:r w:rsidR="00D72A3C">
              <w:t xml:space="preserve">: упр. 7 стр. 239, упр. 12 стр. 242, </w:t>
            </w:r>
            <w:r w:rsidR="00A90C03">
              <w:t>упр. 18 стр. 245.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</w:pPr>
            <w:r w:rsidRPr="007171BC">
              <w:t>3</w:t>
            </w:r>
          </w:p>
        </w:tc>
        <w:tc>
          <w:tcPr>
            <w:tcW w:w="1353" w:type="dxa"/>
            <w:vMerge/>
            <w:shd w:val="clear" w:color="auto" w:fill="F2F2F2" w:themeFill="background1" w:themeFillShade="F2"/>
          </w:tcPr>
          <w:p w:rsidR="009B5C66" w:rsidRPr="007171BC" w:rsidRDefault="009B5C66" w:rsidP="00BB4633">
            <w:pPr>
              <w:jc w:val="center"/>
            </w:pPr>
          </w:p>
        </w:tc>
      </w:tr>
      <w:tr w:rsidR="009B5C66" w:rsidRPr="007171BC" w:rsidTr="009B5C66">
        <w:trPr>
          <w:trHeight w:val="188"/>
        </w:trPr>
        <w:tc>
          <w:tcPr>
            <w:tcW w:w="0" w:type="auto"/>
          </w:tcPr>
          <w:p w:rsidR="009B5C66" w:rsidRPr="007171BC" w:rsidRDefault="009B5C66" w:rsidP="00BB4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9298" w:type="dxa"/>
          </w:tcPr>
          <w:p w:rsidR="009B5C66" w:rsidRPr="007171BC" w:rsidRDefault="003B604F" w:rsidP="003B604F">
            <w:pPr>
              <w:jc w:val="right"/>
            </w:pPr>
            <w:r w:rsidRPr="007171BC">
              <w:rPr>
                <w:b/>
              </w:rPr>
              <w:t>Всего</w:t>
            </w:r>
          </w:p>
        </w:tc>
        <w:tc>
          <w:tcPr>
            <w:tcW w:w="992" w:type="dxa"/>
          </w:tcPr>
          <w:p w:rsidR="009B5C66" w:rsidRPr="007171BC" w:rsidRDefault="009B5C66" w:rsidP="00BB4633">
            <w:pPr>
              <w:jc w:val="center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1353" w:type="dxa"/>
            <w:shd w:val="clear" w:color="auto" w:fill="auto"/>
          </w:tcPr>
          <w:p w:rsidR="009B5C66" w:rsidRPr="007171BC" w:rsidRDefault="009B5C66" w:rsidP="00BB4633">
            <w:pPr>
              <w:jc w:val="center"/>
            </w:pPr>
          </w:p>
        </w:tc>
      </w:tr>
    </w:tbl>
    <w:p w:rsidR="009B5C66" w:rsidRDefault="009B5C66" w:rsidP="00BB4633">
      <w:pPr>
        <w:spacing w:after="0" w:line="260" w:lineRule="exact"/>
        <w:sectPr w:rsidR="009B5C66" w:rsidSect="003B604F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:rsidR="009B5C66" w:rsidRPr="00DE5B5A" w:rsidRDefault="00B71565" w:rsidP="00BB4633">
      <w:pPr>
        <w:spacing w:after="0" w:line="260" w:lineRule="exact"/>
        <w:jc w:val="center"/>
        <w:rPr>
          <w:b/>
          <w:sz w:val="28"/>
        </w:rPr>
      </w:pPr>
      <w:r>
        <w:rPr>
          <w:b/>
          <w:sz w:val="28"/>
        </w:rPr>
        <w:lastRenderedPageBreak/>
        <w:t>2</w:t>
      </w:r>
      <w:r w:rsidR="009B5C66" w:rsidRPr="00DE5B5A">
        <w:rPr>
          <w:b/>
          <w:sz w:val="28"/>
        </w:rPr>
        <w:t>. УСЛОВИЯ РЕАЛИЗАЦИИ ПРОГРАММЫ ДИСЦИПЛИНЫ</w:t>
      </w:r>
    </w:p>
    <w:p w:rsidR="003B604F" w:rsidRDefault="00B71565" w:rsidP="00BB4633">
      <w:pPr>
        <w:spacing w:after="0" w:line="240" w:lineRule="auto"/>
        <w:jc w:val="center"/>
        <w:rPr>
          <w:b/>
          <w:sz w:val="28"/>
        </w:rPr>
      </w:pPr>
      <w:r w:rsidRPr="00B71565">
        <w:rPr>
          <w:b/>
          <w:sz w:val="28"/>
        </w:rPr>
        <w:t>2</w:t>
      </w:r>
      <w:r w:rsidR="009B5C66" w:rsidRPr="00B71565">
        <w:rPr>
          <w:b/>
          <w:sz w:val="28"/>
        </w:rPr>
        <w:t xml:space="preserve">.1. Требования к </w:t>
      </w:r>
      <w:proofErr w:type="gramStart"/>
      <w:r w:rsidR="009B5C66" w:rsidRPr="00B71565">
        <w:rPr>
          <w:b/>
          <w:sz w:val="28"/>
        </w:rPr>
        <w:t>минимальному</w:t>
      </w:r>
      <w:proofErr w:type="gramEnd"/>
      <w:r w:rsidR="009B5C66" w:rsidRPr="00B71565">
        <w:rPr>
          <w:b/>
          <w:sz w:val="28"/>
        </w:rPr>
        <w:t xml:space="preserve"> материально-техническому </w:t>
      </w:r>
    </w:p>
    <w:p w:rsidR="009B5C66" w:rsidRPr="00B71565" w:rsidRDefault="009B5C66" w:rsidP="00BB4633">
      <w:pPr>
        <w:spacing w:after="0" w:line="240" w:lineRule="auto"/>
        <w:jc w:val="center"/>
        <w:rPr>
          <w:b/>
          <w:sz w:val="28"/>
        </w:rPr>
      </w:pPr>
      <w:r w:rsidRPr="00B71565">
        <w:rPr>
          <w:b/>
          <w:sz w:val="28"/>
        </w:rPr>
        <w:t>обеспечению</w:t>
      </w:r>
    </w:p>
    <w:p w:rsidR="00B71565" w:rsidRPr="003B604F" w:rsidRDefault="00B71565" w:rsidP="003B604F">
      <w:pPr>
        <w:pStyle w:val="11"/>
        <w:ind w:firstLine="567"/>
        <w:jc w:val="both"/>
        <w:rPr>
          <w:rFonts w:eastAsia="Times New Roman"/>
          <w:bCs/>
          <w:sz w:val="28"/>
          <w:szCs w:val="28"/>
          <w:lang w:val="ru-RU" w:eastAsia="ru-RU"/>
        </w:rPr>
      </w:pPr>
      <w:r w:rsidRPr="003B604F">
        <w:rPr>
          <w:rFonts w:eastAsia="Times New Roman"/>
          <w:bCs/>
          <w:sz w:val="28"/>
          <w:szCs w:val="28"/>
          <w:lang w:val="ru-RU" w:eastAsia="ru-RU"/>
        </w:rPr>
        <w:t xml:space="preserve">Освоение программы учебной дисциплины «Английский язык» предполагает наличие </w:t>
      </w:r>
      <w:r w:rsidR="003B604F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>учебного каби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нета, в котором имеется возмож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>ность обеспечить свобо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>д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 xml:space="preserve">ный доступ в Интернет во время учебного занятия и в период </w:t>
      </w:r>
      <w:r w:rsidR="00971EC5" w:rsidRPr="003B604F">
        <w:rPr>
          <w:rFonts w:eastAsia="Times New Roman"/>
          <w:bCs/>
          <w:sz w:val="28"/>
          <w:szCs w:val="28"/>
          <w:lang w:val="ru-RU" w:eastAsia="ru-RU"/>
        </w:rPr>
        <w:t>вне учебной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 xml:space="preserve"> деятел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>ь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 xml:space="preserve">ности </w:t>
      </w:r>
      <w:proofErr w:type="gramStart"/>
      <w:r w:rsidRPr="003B604F">
        <w:rPr>
          <w:rFonts w:eastAsia="Times New Roman"/>
          <w:bCs/>
          <w:sz w:val="28"/>
          <w:szCs w:val="28"/>
          <w:lang w:val="ru-RU" w:eastAsia="ru-RU"/>
        </w:rPr>
        <w:t>обучающихся</w:t>
      </w:r>
      <w:proofErr w:type="gramEnd"/>
      <w:r w:rsidRPr="003B604F">
        <w:rPr>
          <w:rFonts w:eastAsia="Times New Roman"/>
          <w:bCs/>
          <w:sz w:val="28"/>
          <w:szCs w:val="28"/>
          <w:lang w:val="ru-RU" w:eastAsia="ru-RU"/>
        </w:rPr>
        <w:t>.</w:t>
      </w:r>
    </w:p>
    <w:p w:rsidR="00B71565" w:rsidRPr="003B604F" w:rsidRDefault="003B604F" w:rsidP="003B604F">
      <w:pPr>
        <w:pStyle w:val="11"/>
        <w:ind w:firstLine="567"/>
        <w:jc w:val="both"/>
        <w:rPr>
          <w:rFonts w:eastAsia="Times New Roman"/>
          <w:bCs/>
          <w:sz w:val="28"/>
          <w:szCs w:val="28"/>
          <w:lang w:val="ru-RU" w:eastAsia="ru-RU"/>
        </w:rPr>
      </w:pPr>
      <w:r>
        <w:rPr>
          <w:rFonts w:eastAsia="Times New Roman"/>
          <w:bCs/>
          <w:sz w:val="28"/>
          <w:szCs w:val="28"/>
          <w:lang w:val="ru-RU" w:eastAsia="ru-RU"/>
        </w:rPr>
        <w:t xml:space="preserve">Помещение кабинета 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>удовлетворя</w:t>
      </w:r>
      <w:r>
        <w:rPr>
          <w:rFonts w:eastAsia="Times New Roman"/>
          <w:bCs/>
          <w:sz w:val="28"/>
          <w:szCs w:val="28"/>
          <w:lang w:val="ru-RU" w:eastAsia="ru-RU"/>
        </w:rPr>
        <w:t>ет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требованиям Санитарно-эпидемио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 xml:space="preserve">логических правил и нормативов (СанПиН 2.4.2 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 xml:space="preserve">№ 178-02) и </w:t>
      </w:r>
      <w:proofErr w:type="gramStart"/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осна</w:t>
      </w:r>
      <w:r>
        <w:rPr>
          <w:rFonts w:eastAsia="Times New Roman"/>
          <w:bCs/>
          <w:sz w:val="28"/>
          <w:szCs w:val="28"/>
          <w:lang w:val="ru-RU" w:eastAsia="ru-RU"/>
        </w:rPr>
        <w:t>щен</w:t>
      </w:r>
      <w:proofErr w:type="gramEnd"/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 xml:space="preserve"> т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и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по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>вым оборудованием</w:t>
      </w:r>
      <w:r>
        <w:rPr>
          <w:rFonts w:eastAsia="Times New Roman"/>
          <w:bCs/>
          <w:sz w:val="28"/>
          <w:szCs w:val="28"/>
          <w:lang w:val="ru-RU" w:eastAsia="ru-RU"/>
        </w:rPr>
        <w:t xml:space="preserve">, 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>достаточными для выполнения требований к уровню по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>д</w:t>
      </w:r>
      <w:r w:rsidR="00B71565" w:rsidRPr="003B604F">
        <w:rPr>
          <w:rFonts w:eastAsia="Times New Roman"/>
          <w:bCs/>
          <w:sz w:val="28"/>
          <w:szCs w:val="28"/>
          <w:lang w:val="ru-RU" w:eastAsia="ru-RU"/>
        </w:rPr>
        <w:t>готовки обучающихся.</w:t>
      </w:r>
    </w:p>
    <w:p w:rsidR="00B71565" w:rsidRDefault="00B71565" w:rsidP="003B604F">
      <w:pPr>
        <w:pStyle w:val="11"/>
        <w:ind w:firstLine="567"/>
        <w:jc w:val="both"/>
        <w:rPr>
          <w:rFonts w:eastAsia="Times New Roman"/>
          <w:bCs/>
          <w:sz w:val="28"/>
          <w:szCs w:val="28"/>
          <w:lang w:val="ru-RU" w:eastAsia="ru-RU"/>
        </w:rPr>
      </w:pPr>
      <w:r w:rsidRPr="003B604F">
        <w:rPr>
          <w:rFonts w:eastAsia="Times New Roman"/>
          <w:bCs/>
          <w:sz w:val="28"/>
          <w:szCs w:val="28"/>
          <w:lang w:val="ru-RU" w:eastAsia="ru-RU"/>
        </w:rPr>
        <w:t xml:space="preserve">В состав учебно-методического и материально-технического обеспечения 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пр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о</w:t>
      </w:r>
      <w:r w:rsidR="001B46ED" w:rsidRPr="003B604F">
        <w:rPr>
          <w:rFonts w:eastAsia="Times New Roman"/>
          <w:bCs/>
          <w:sz w:val="28"/>
          <w:szCs w:val="28"/>
          <w:lang w:val="ru-RU" w:eastAsia="ru-RU"/>
        </w:rPr>
        <w:t>грам</w:t>
      </w:r>
      <w:r w:rsidRPr="003B604F">
        <w:rPr>
          <w:rFonts w:eastAsia="Times New Roman"/>
          <w:bCs/>
          <w:sz w:val="28"/>
          <w:szCs w:val="28"/>
          <w:lang w:val="ru-RU" w:eastAsia="ru-RU"/>
        </w:rPr>
        <w:t>мы учебной дисциплины «Английский язык» входят:</w:t>
      </w:r>
    </w:p>
    <w:p w:rsidR="00191555" w:rsidRPr="00985BCB" w:rsidRDefault="00191555" w:rsidP="00191555">
      <w:pPr>
        <w:spacing w:after="0"/>
        <w:rPr>
          <w:sz w:val="28"/>
        </w:rPr>
      </w:pPr>
      <w:r>
        <w:rPr>
          <w:sz w:val="28"/>
        </w:rPr>
        <w:t>- г</w:t>
      </w:r>
      <w:r w:rsidRPr="00985BCB">
        <w:rPr>
          <w:sz w:val="28"/>
        </w:rPr>
        <w:t>рамматические таблицы по английскому языку: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 w:rsidRPr="00985BCB">
        <w:rPr>
          <w:sz w:val="28"/>
        </w:rPr>
        <w:t xml:space="preserve">               </w:t>
      </w:r>
      <w:r w:rsidRPr="00985BCB">
        <w:rPr>
          <w:sz w:val="28"/>
          <w:lang w:val="en-US"/>
        </w:rPr>
        <w:t xml:space="preserve">- </w:t>
      </w:r>
      <w:r>
        <w:rPr>
          <w:sz w:val="28"/>
          <w:lang w:val="en-US"/>
        </w:rPr>
        <w:t>“There is, there are”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“Prepositions”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“Prepositions”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“Use of “some, any””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“Basic forms of irregular verbs”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“Adverbs”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“Past Perfect”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“Past Indefinite; Past Continuous”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“Possessive Pronouns”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“Past Indefinite; Future Indefinite”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“Passive Voice; Imperative Mood”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“Present Perfect; Future-in-the-Past”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“Direct Speech; Indirect Speech; Present Indefinite”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“Past Continuous; Present Continuous”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“Sequence of Tenses; Present Perfect, Past Indefinite”</w:t>
      </w:r>
    </w:p>
    <w:p w:rsidR="00191555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“Present Indefinite; Past Perfect”</w:t>
      </w:r>
    </w:p>
    <w:p w:rsidR="00191555" w:rsidRPr="00985BCB" w:rsidRDefault="00191555" w:rsidP="00191555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- “Present </w:t>
      </w:r>
      <w:proofErr w:type="gramStart"/>
      <w:r>
        <w:rPr>
          <w:sz w:val="28"/>
          <w:lang w:val="en-US"/>
        </w:rPr>
        <w:t>Indefinite ;</w:t>
      </w:r>
      <w:proofErr w:type="gramEnd"/>
      <w:r>
        <w:rPr>
          <w:sz w:val="28"/>
          <w:lang w:val="en-US"/>
        </w:rPr>
        <w:t xml:space="preserve"> Past Continuous”.</w:t>
      </w:r>
    </w:p>
    <w:p w:rsidR="003B604F" w:rsidRPr="00DF0219" w:rsidRDefault="003B604F" w:rsidP="003B604F">
      <w:pPr>
        <w:spacing w:after="0" w:line="240" w:lineRule="auto"/>
        <w:ind w:firstLine="567"/>
        <w:jc w:val="both"/>
        <w:rPr>
          <w:sz w:val="28"/>
          <w:szCs w:val="28"/>
          <w:lang w:val="en-US"/>
        </w:rPr>
      </w:pPr>
    </w:p>
    <w:p w:rsidR="003B604F" w:rsidRPr="00DF0219" w:rsidRDefault="003B604F" w:rsidP="003B604F">
      <w:pPr>
        <w:spacing w:after="0" w:line="240" w:lineRule="auto"/>
        <w:ind w:firstLine="567"/>
        <w:jc w:val="both"/>
        <w:rPr>
          <w:sz w:val="28"/>
          <w:szCs w:val="28"/>
          <w:lang w:val="en-US"/>
        </w:rPr>
      </w:pPr>
    </w:p>
    <w:p w:rsidR="001B46ED" w:rsidRPr="00DF0219" w:rsidRDefault="001B46ED" w:rsidP="00BB4633">
      <w:pPr>
        <w:spacing w:after="0" w:line="240" w:lineRule="auto"/>
        <w:rPr>
          <w:sz w:val="28"/>
          <w:lang w:val="en-US"/>
        </w:rPr>
      </w:pPr>
    </w:p>
    <w:p w:rsidR="002D6924" w:rsidRPr="00DF0219" w:rsidRDefault="002D6924" w:rsidP="00BB4633">
      <w:pPr>
        <w:spacing w:after="0" w:line="240" w:lineRule="auto"/>
        <w:rPr>
          <w:sz w:val="28"/>
          <w:lang w:val="en-US"/>
        </w:rPr>
      </w:pPr>
    </w:p>
    <w:p w:rsidR="0027371F" w:rsidRPr="00DF0219" w:rsidRDefault="0027371F" w:rsidP="00BB4633">
      <w:pPr>
        <w:spacing w:after="0" w:line="240" w:lineRule="auto"/>
        <w:rPr>
          <w:sz w:val="28"/>
          <w:lang w:val="en-US"/>
        </w:rPr>
      </w:pPr>
    </w:p>
    <w:p w:rsidR="00BB4633" w:rsidRPr="00DF0219" w:rsidRDefault="00BB4633" w:rsidP="00BB4633">
      <w:pPr>
        <w:spacing w:after="0" w:line="240" w:lineRule="auto"/>
        <w:rPr>
          <w:sz w:val="28"/>
          <w:lang w:val="en-US"/>
        </w:rPr>
      </w:pPr>
    </w:p>
    <w:p w:rsidR="003B604F" w:rsidRPr="00DF0219" w:rsidRDefault="003B604F">
      <w:pPr>
        <w:spacing w:line="276" w:lineRule="auto"/>
        <w:rPr>
          <w:b/>
          <w:sz w:val="28"/>
          <w:lang w:val="en-US"/>
        </w:rPr>
      </w:pPr>
      <w:r w:rsidRPr="00DF0219">
        <w:rPr>
          <w:b/>
          <w:sz w:val="28"/>
          <w:lang w:val="en-US"/>
        </w:rPr>
        <w:br w:type="page"/>
      </w:r>
    </w:p>
    <w:p w:rsidR="009B5C66" w:rsidRPr="00DF0219" w:rsidRDefault="001B46ED" w:rsidP="003B604F">
      <w:pPr>
        <w:tabs>
          <w:tab w:val="left" w:pos="142"/>
          <w:tab w:val="left" w:pos="993"/>
        </w:tabs>
        <w:spacing w:after="0" w:line="240" w:lineRule="auto"/>
        <w:ind w:firstLine="567"/>
        <w:jc w:val="center"/>
        <w:rPr>
          <w:b/>
          <w:sz w:val="28"/>
          <w:lang w:val="en-US"/>
        </w:rPr>
      </w:pPr>
      <w:r w:rsidRPr="00DF0219">
        <w:rPr>
          <w:b/>
          <w:sz w:val="28"/>
          <w:lang w:val="en-US"/>
        </w:rPr>
        <w:lastRenderedPageBreak/>
        <w:t xml:space="preserve">3. </w:t>
      </w:r>
      <w:r w:rsidR="009B5C66" w:rsidRPr="001B46ED">
        <w:rPr>
          <w:b/>
          <w:sz w:val="28"/>
        </w:rPr>
        <w:t>ИНФОРМАЦИОННОЕ</w:t>
      </w:r>
      <w:r w:rsidR="009B5C66" w:rsidRPr="00DF0219">
        <w:rPr>
          <w:b/>
          <w:sz w:val="28"/>
          <w:lang w:val="en-US"/>
        </w:rPr>
        <w:t xml:space="preserve"> </w:t>
      </w:r>
      <w:r w:rsidR="009B5C66" w:rsidRPr="001B46ED">
        <w:rPr>
          <w:b/>
          <w:sz w:val="28"/>
        </w:rPr>
        <w:t>ОБЕСПЕЧЕНИЕ</w:t>
      </w:r>
      <w:r w:rsidR="009B5C66" w:rsidRPr="00DF0219">
        <w:rPr>
          <w:b/>
          <w:sz w:val="28"/>
          <w:lang w:val="en-US"/>
        </w:rPr>
        <w:t xml:space="preserve"> </w:t>
      </w:r>
      <w:r w:rsidR="009B5C66" w:rsidRPr="001B46ED">
        <w:rPr>
          <w:b/>
          <w:sz w:val="28"/>
        </w:rPr>
        <w:t>ОБУЧЕНИЯ</w:t>
      </w:r>
    </w:p>
    <w:p w:rsidR="00495E74" w:rsidRPr="001B46ED" w:rsidRDefault="00495E74" w:rsidP="003B604F">
      <w:pPr>
        <w:tabs>
          <w:tab w:val="left" w:pos="142"/>
          <w:tab w:val="left" w:pos="993"/>
        </w:tabs>
        <w:spacing w:after="0" w:line="240" w:lineRule="auto"/>
        <w:ind w:firstLine="567"/>
        <w:jc w:val="center"/>
        <w:rPr>
          <w:b/>
          <w:sz w:val="28"/>
        </w:rPr>
      </w:pPr>
      <w:r>
        <w:rPr>
          <w:b/>
          <w:sz w:val="28"/>
        </w:rPr>
        <w:t>3.1</w:t>
      </w:r>
      <w:r w:rsidR="00226DDA" w:rsidRPr="00807DAD">
        <w:rPr>
          <w:b/>
          <w:sz w:val="28"/>
        </w:rPr>
        <w:t xml:space="preserve"> </w:t>
      </w:r>
      <w:r>
        <w:rPr>
          <w:b/>
          <w:sz w:val="28"/>
        </w:rPr>
        <w:t>Рекомендуемая литература</w:t>
      </w:r>
    </w:p>
    <w:p w:rsidR="00495E74" w:rsidRDefault="00495E74" w:rsidP="003B604F">
      <w:pPr>
        <w:tabs>
          <w:tab w:val="left" w:pos="142"/>
          <w:tab w:val="left" w:pos="993"/>
        </w:tabs>
        <w:spacing w:after="0" w:line="240" w:lineRule="auto"/>
        <w:ind w:firstLine="567"/>
        <w:jc w:val="both"/>
        <w:rPr>
          <w:b/>
          <w:sz w:val="28"/>
          <w:szCs w:val="28"/>
        </w:rPr>
      </w:pPr>
    </w:p>
    <w:p w:rsidR="000D656C" w:rsidRPr="00831C9D" w:rsidRDefault="00495E74" w:rsidP="00831C9D">
      <w:pPr>
        <w:pStyle w:val="a7"/>
        <w:numPr>
          <w:ilvl w:val="0"/>
          <w:numId w:val="22"/>
        </w:numPr>
        <w:tabs>
          <w:tab w:val="left" w:pos="0"/>
        </w:tabs>
        <w:ind w:left="0" w:firstLine="426"/>
        <w:jc w:val="both"/>
        <w:rPr>
          <w:b/>
          <w:sz w:val="28"/>
          <w:szCs w:val="28"/>
        </w:rPr>
      </w:pPr>
      <w:r w:rsidRPr="00831C9D">
        <w:rPr>
          <w:b/>
          <w:sz w:val="28"/>
          <w:szCs w:val="28"/>
        </w:rPr>
        <w:t>Для обучающихся:</w:t>
      </w:r>
    </w:p>
    <w:p w:rsidR="00831C9D" w:rsidRPr="00831C9D" w:rsidRDefault="00831C9D" w:rsidP="00831C9D">
      <w:pPr>
        <w:pStyle w:val="a7"/>
        <w:numPr>
          <w:ilvl w:val="0"/>
          <w:numId w:val="22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proofErr w:type="spellStart"/>
      <w:r w:rsidRPr="00831C9D">
        <w:rPr>
          <w:color w:val="000000"/>
          <w:sz w:val="28"/>
          <w:szCs w:val="28"/>
        </w:rPr>
        <w:t>Безкоровайная</w:t>
      </w:r>
      <w:proofErr w:type="spellEnd"/>
      <w:r w:rsidRPr="00831C9D">
        <w:rPr>
          <w:color w:val="000000"/>
          <w:sz w:val="28"/>
          <w:szCs w:val="28"/>
        </w:rPr>
        <w:t xml:space="preserve"> Г. Т., </w:t>
      </w:r>
      <w:proofErr w:type="spellStart"/>
      <w:r w:rsidRPr="00831C9D">
        <w:rPr>
          <w:color w:val="000000"/>
          <w:sz w:val="28"/>
          <w:szCs w:val="28"/>
        </w:rPr>
        <w:t>Койранская</w:t>
      </w:r>
      <w:proofErr w:type="spellEnd"/>
      <w:r w:rsidRPr="00831C9D">
        <w:rPr>
          <w:color w:val="000000"/>
          <w:sz w:val="28"/>
          <w:szCs w:val="28"/>
        </w:rPr>
        <w:t xml:space="preserve"> Е. А., Соколова Н. И., </w:t>
      </w:r>
      <w:proofErr w:type="spellStart"/>
      <w:r w:rsidRPr="00831C9D">
        <w:rPr>
          <w:color w:val="000000"/>
          <w:sz w:val="28"/>
          <w:szCs w:val="28"/>
        </w:rPr>
        <w:t>Лаврик</w:t>
      </w:r>
      <w:proofErr w:type="spellEnd"/>
      <w:r w:rsidRPr="00831C9D">
        <w:rPr>
          <w:color w:val="000000"/>
          <w:sz w:val="28"/>
          <w:szCs w:val="28"/>
        </w:rPr>
        <w:t xml:space="preserve"> Г. В. </w:t>
      </w:r>
      <w:proofErr w:type="spellStart"/>
      <w:r w:rsidRPr="00831C9D">
        <w:rPr>
          <w:color w:val="000000"/>
          <w:sz w:val="28"/>
          <w:szCs w:val="28"/>
        </w:rPr>
        <w:t>Planet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of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English</w:t>
      </w:r>
      <w:proofErr w:type="spellEnd"/>
      <w:r w:rsidRPr="00831C9D">
        <w:rPr>
          <w:color w:val="000000"/>
          <w:sz w:val="28"/>
          <w:szCs w:val="28"/>
        </w:rPr>
        <w:t>: учебник английского языка для студентов профессиональных образов</w:t>
      </w:r>
      <w:r w:rsidRPr="00831C9D">
        <w:rPr>
          <w:color w:val="000000"/>
          <w:sz w:val="28"/>
          <w:szCs w:val="28"/>
        </w:rPr>
        <w:t>а</w:t>
      </w:r>
      <w:r w:rsidRPr="00831C9D">
        <w:rPr>
          <w:color w:val="000000"/>
          <w:sz w:val="28"/>
          <w:szCs w:val="28"/>
        </w:rPr>
        <w:t>тельных организаций, осваивающих профессии и специальности СПО. – М., 2017</w:t>
      </w:r>
    </w:p>
    <w:p w:rsidR="00831C9D" w:rsidRPr="00831C9D" w:rsidRDefault="00831C9D" w:rsidP="00831C9D">
      <w:pPr>
        <w:pStyle w:val="a7"/>
        <w:numPr>
          <w:ilvl w:val="0"/>
          <w:numId w:val="22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proofErr w:type="gramStart"/>
      <w:r w:rsidRPr="00831C9D">
        <w:rPr>
          <w:color w:val="000000"/>
          <w:sz w:val="28"/>
          <w:szCs w:val="28"/>
        </w:rPr>
        <w:t>Голубев</w:t>
      </w:r>
      <w:proofErr w:type="gramEnd"/>
      <w:r w:rsidRPr="00831C9D">
        <w:rPr>
          <w:color w:val="000000"/>
          <w:sz w:val="28"/>
          <w:szCs w:val="28"/>
        </w:rPr>
        <w:t xml:space="preserve"> А. П., </w:t>
      </w:r>
      <w:proofErr w:type="spellStart"/>
      <w:r w:rsidRPr="00831C9D">
        <w:rPr>
          <w:color w:val="000000"/>
          <w:sz w:val="28"/>
          <w:szCs w:val="28"/>
        </w:rPr>
        <w:t>Балюк</w:t>
      </w:r>
      <w:proofErr w:type="spellEnd"/>
      <w:r w:rsidRPr="00831C9D">
        <w:rPr>
          <w:color w:val="000000"/>
          <w:sz w:val="28"/>
          <w:szCs w:val="28"/>
        </w:rPr>
        <w:t xml:space="preserve"> Н. В., Смирнова И. Б. Английский язык: учебник для студентов профессиональных образовательных организаций, осваивающих пр</w:t>
      </w:r>
      <w:r w:rsidRPr="00831C9D">
        <w:rPr>
          <w:color w:val="000000"/>
          <w:sz w:val="28"/>
          <w:szCs w:val="28"/>
        </w:rPr>
        <w:t>о</w:t>
      </w:r>
      <w:r w:rsidRPr="00831C9D">
        <w:rPr>
          <w:color w:val="000000"/>
          <w:sz w:val="28"/>
          <w:szCs w:val="28"/>
        </w:rPr>
        <w:t xml:space="preserve">фессии и специальности СПО. – М., 2017 </w:t>
      </w:r>
    </w:p>
    <w:p w:rsidR="00831C9D" w:rsidRPr="00831C9D" w:rsidRDefault="00831C9D" w:rsidP="00831C9D">
      <w:pPr>
        <w:pStyle w:val="a7"/>
        <w:numPr>
          <w:ilvl w:val="0"/>
          <w:numId w:val="22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proofErr w:type="gramStart"/>
      <w:r w:rsidRPr="00831C9D">
        <w:rPr>
          <w:color w:val="000000"/>
          <w:sz w:val="28"/>
          <w:szCs w:val="28"/>
        </w:rPr>
        <w:t>Голубев</w:t>
      </w:r>
      <w:proofErr w:type="gramEnd"/>
      <w:r w:rsidRPr="00831C9D">
        <w:rPr>
          <w:color w:val="000000"/>
          <w:sz w:val="28"/>
          <w:szCs w:val="28"/>
        </w:rPr>
        <w:t xml:space="preserve"> А. П., </w:t>
      </w:r>
      <w:proofErr w:type="spellStart"/>
      <w:r w:rsidRPr="00831C9D">
        <w:rPr>
          <w:color w:val="000000"/>
          <w:sz w:val="28"/>
          <w:szCs w:val="28"/>
        </w:rPr>
        <w:t>Коржавый</w:t>
      </w:r>
      <w:proofErr w:type="spellEnd"/>
      <w:r w:rsidRPr="00831C9D">
        <w:rPr>
          <w:color w:val="000000"/>
          <w:sz w:val="28"/>
          <w:szCs w:val="28"/>
        </w:rPr>
        <w:t xml:space="preserve"> А. П., Смирнова И. Б. Английский язык для техн</w:t>
      </w:r>
      <w:r w:rsidRPr="00831C9D">
        <w:rPr>
          <w:color w:val="000000"/>
          <w:sz w:val="28"/>
          <w:szCs w:val="28"/>
        </w:rPr>
        <w:t>и</w:t>
      </w:r>
      <w:r w:rsidRPr="00831C9D">
        <w:rPr>
          <w:color w:val="000000"/>
          <w:sz w:val="28"/>
          <w:szCs w:val="28"/>
        </w:rPr>
        <w:t xml:space="preserve">ческих специальностей = </w:t>
      </w:r>
      <w:proofErr w:type="spellStart"/>
      <w:r w:rsidRPr="00831C9D">
        <w:rPr>
          <w:color w:val="000000"/>
          <w:sz w:val="28"/>
          <w:szCs w:val="28"/>
        </w:rPr>
        <w:t>English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for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Technical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Colleges</w:t>
      </w:r>
      <w:proofErr w:type="spellEnd"/>
      <w:r w:rsidRPr="00831C9D">
        <w:rPr>
          <w:color w:val="000000"/>
          <w:sz w:val="28"/>
          <w:szCs w:val="28"/>
        </w:rPr>
        <w:t>: учебник для студентов профессиональных образовательных организаций, осваивающих профессии и сп</w:t>
      </w:r>
      <w:r w:rsidRPr="00831C9D">
        <w:rPr>
          <w:color w:val="000000"/>
          <w:sz w:val="28"/>
          <w:szCs w:val="28"/>
        </w:rPr>
        <w:t>е</w:t>
      </w:r>
      <w:r w:rsidRPr="00831C9D">
        <w:rPr>
          <w:color w:val="000000"/>
          <w:sz w:val="28"/>
          <w:szCs w:val="28"/>
        </w:rPr>
        <w:t xml:space="preserve">циальности СПО. – М., 2017 </w:t>
      </w:r>
    </w:p>
    <w:p w:rsidR="00831C9D" w:rsidRPr="00831C9D" w:rsidRDefault="00831C9D" w:rsidP="00831C9D">
      <w:pPr>
        <w:pStyle w:val="a7"/>
        <w:numPr>
          <w:ilvl w:val="0"/>
          <w:numId w:val="22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831C9D">
        <w:rPr>
          <w:color w:val="000000"/>
          <w:sz w:val="28"/>
          <w:szCs w:val="28"/>
        </w:rPr>
        <w:t xml:space="preserve">Щербакова Н. И., Звенигородская Н. С. Английский язык для специалистов сферы общественного питания = </w:t>
      </w:r>
      <w:proofErr w:type="spellStart"/>
      <w:r w:rsidRPr="00831C9D">
        <w:rPr>
          <w:color w:val="000000"/>
          <w:sz w:val="28"/>
          <w:szCs w:val="28"/>
        </w:rPr>
        <w:t>English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for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Cooking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and</w:t>
      </w:r>
      <w:proofErr w:type="spellEnd"/>
      <w:r w:rsidRPr="00831C9D">
        <w:rPr>
          <w:color w:val="000000"/>
          <w:sz w:val="28"/>
          <w:szCs w:val="28"/>
        </w:rPr>
        <w:t xml:space="preserve"> </w:t>
      </w:r>
      <w:proofErr w:type="spellStart"/>
      <w:r w:rsidRPr="00831C9D">
        <w:rPr>
          <w:color w:val="000000"/>
          <w:sz w:val="28"/>
          <w:szCs w:val="28"/>
        </w:rPr>
        <w:t>Catering</w:t>
      </w:r>
      <w:proofErr w:type="spellEnd"/>
      <w:r w:rsidRPr="00831C9D">
        <w:rPr>
          <w:color w:val="000000"/>
          <w:sz w:val="28"/>
          <w:szCs w:val="28"/>
        </w:rPr>
        <w:t>: учебник для студ. учреждений сред</w:t>
      </w:r>
      <w:proofErr w:type="gramStart"/>
      <w:r w:rsidRPr="00831C9D">
        <w:rPr>
          <w:color w:val="000000"/>
          <w:sz w:val="28"/>
          <w:szCs w:val="28"/>
        </w:rPr>
        <w:t>.</w:t>
      </w:r>
      <w:proofErr w:type="gramEnd"/>
      <w:r w:rsidRPr="00831C9D">
        <w:rPr>
          <w:color w:val="000000"/>
          <w:sz w:val="28"/>
          <w:szCs w:val="28"/>
        </w:rPr>
        <w:t xml:space="preserve"> </w:t>
      </w:r>
      <w:proofErr w:type="gramStart"/>
      <w:r w:rsidRPr="00831C9D">
        <w:rPr>
          <w:color w:val="000000"/>
          <w:sz w:val="28"/>
          <w:szCs w:val="28"/>
        </w:rPr>
        <w:t>п</w:t>
      </w:r>
      <w:proofErr w:type="gramEnd"/>
      <w:r w:rsidRPr="00831C9D">
        <w:rPr>
          <w:color w:val="000000"/>
          <w:sz w:val="28"/>
          <w:szCs w:val="28"/>
        </w:rPr>
        <w:t>роф. образования. – М.,2017</w:t>
      </w:r>
    </w:p>
    <w:p w:rsidR="00831C9D" w:rsidRDefault="00831C9D" w:rsidP="00831C9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831C9D" w:rsidRDefault="00831C9D" w:rsidP="00831C9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831C9D" w:rsidRPr="00831C9D" w:rsidRDefault="00831C9D" w:rsidP="00831C9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bCs/>
          <w:i/>
          <w:iCs/>
          <w:color w:val="000000"/>
          <w:sz w:val="28"/>
          <w:szCs w:val="28"/>
        </w:rPr>
      </w:pPr>
      <w:r w:rsidRPr="00831C9D">
        <w:rPr>
          <w:b/>
          <w:bCs/>
          <w:i/>
          <w:iCs/>
          <w:color w:val="000000"/>
          <w:sz w:val="28"/>
          <w:szCs w:val="28"/>
        </w:rPr>
        <w:t>Для преподавателей</w:t>
      </w:r>
    </w:p>
    <w:p w:rsidR="00831C9D" w:rsidRPr="00831C9D" w:rsidRDefault="00831C9D" w:rsidP="00831C9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bCs/>
          <w:i/>
          <w:iCs/>
          <w:color w:val="000000"/>
          <w:sz w:val="28"/>
          <w:szCs w:val="28"/>
        </w:rPr>
      </w:pPr>
      <w:r w:rsidRPr="00831C9D">
        <w:rPr>
          <w:b/>
          <w:bCs/>
          <w:i/>
          <w:iCs/>
          <w:color w:val="000000"/>
          <w:sz w:val="28"/>
          <w:szCs w:val="28"/>
        </w:rPr>
        <w:t>Излагается в следующей редакции:</w:t>
      </w:r>
    </w:p>
    <w:p w:rsidR="00831C9D" w:rsidRPr="00831C9D" w:rsidRDefault="00831C9D" w:rsidP="00831C9D">
      <w:pPr>
        <w:pStyle w:val="a7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proofErr w:type="gramStart"/>
      <w:r w:rsidRPr="00831C9D">
        <w:rPr>
          <w:color w:val="000000"/>
          <w:sz w:val="28"/>
          <w:szCs w:val="28"/>
        </w:rPr>
        <w:t xml:space="preserve">Об образовании в Российской Федерации: </w:t>
      </w:r>
      <w:proofErr w:type="spellStart"/>
      <w:r w:rsidRPr="00831C9D">
        <w:rPr>
          <w:color w:val="000000"/>
          <w:sz w:val="28"/>
          <w:szCs w:val="28"/>
        </w:rPr>
        <w:t>федер</w:t>
      </w:r>
      <w:proofErr w:type="spellEnd"/>
      <w:r w:rsidRPr="00831C9D">
        <w:rPr>
          <w:color w:val="000000"/>
          <w:sz w:val="28"/>
          <w:szCs w:val="28"/>
        </w:rPr>
        <w:t>. закон от 29.12. 2012 № 273-ФЗ (в ред. Федеральных законов от 07.05.2013 № 99-ФЗ, от 16 07.06.2013 № 120-ФЗ, от 02.07.2013 № 170-ФЗ, от 23.07.2013 № 203-ФЗ, от 25.11.2013 № 317-ФЗ, от 03.02.2014 № 11-ФЗ, от 03.02.2014 № 15-ФЗ, от 05.05.2014 № 84-ФЗ, от 27.05.2014 № 135-ФЗ, от 04.06.2014 № 148-ФЗ, с изм., внесенными Федеральным законом от 04.06.2014 № 145-ФЗ, в ред. от 03.07.2016, с изм</w:t>
      </w:r>
      <w:proofErr w:type="gramEnd"/>
      <w:r w:rsidRPr="00831C9D">
        <w:rPr>
          <w:color w:val="000000"/>
          <w:sz w:val="28"/>
          <w:szCs w:val="28"/>
        </w:rPr>
        <w:t>. от 19.12.2016.)</w:t>
      </w:r>
    </w:p>
    <w:p w:rsidR="00831C9D" w:rsidRPr="00831C9D" w:rsidRDefault="00831C9D" w:rsidP="00831C9D">
      <w:pPr>
        <w:pStyle w:val="a7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831C9D">
        <w:rPr>
          <w:color w:val="000000"/>
          <w:sz w:val="28"/>
          <w:szCs w:val="28"/>
        </w:rPr>
        <w:t>Приказ Министерства образования и науки РФ от 31 декабря 2015 г. N 1578 "О внесении изменений в федеральный государственный образовательный ста</w:t>
      </w:r>
      <w:r w:rsidRPr="00831C9D">
        <w:rPr>
          <w:color w:val="000000"/>
          <w:sz w:val="28"/>
          <w:szCs w:val="28"/>
        </w:rPr>
        <w:t>н</w:t>
      </w:r>
      <w:r w:rsidRPr="00831C9D">
        <w:rPr>
          <w:color w:val="000000"/>
          <w:sz w:val="28"/>
          <w:szCs w:val="28"/>
        </w:rPr>
        <w:t>дарт среднего общего образования, утвержденный приказом Министерства образ</w:t>
      </w:r>
      <w:r w:rsidRPr="00831C9D">
        <w:rPr>
          <w:color w:val="000000"/>
          <w:sz w:val="28"/>
          <w:szCs w:val="28"/>
        </w:rPr>
        <w:t>о</w:t>
      </w:r>
      <w:r w:rsidRPr="00831C9D">
        <w:rPr>
          <w:color w:val="000000"/>
          <w:sz w:val="28"/>
          <w:szCs w:val="28"/>
        </w:rPr>
        <w:t xml:space="preserve">вания и науки Российской Федерации от 17 мая 2012 г. N413" </w:t>
      </w:r>
    </w:p>
    <w:p w:rsidR="00831C9D" w:rsidRDefault="00831C9D" w:rsidP="00831C9D">
      <w:pPr>
        <w:pStyle w:val="a7"/>
        <w:numPr>
          <w:ilvl w:val="0"/>
          <w:numId w:val="24"/>
        </w:numPr>
        <w:tabs>
          <w:tab w:val="left" w:pos="0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831C9D">
        <w:rPr>
          <w:color w:val="000000"/>
          <w:sz w:val="28"/>
          <w:szCs w:val="28"/>
        </w:rPr>
        <w:t>Примерная основная образовательная программа среднего общего образов</w:t>
      </w:r>
      <w:r w:rsidRPr="00831C9D">
        <w:rPr>
          <w:color w:val="000000"/>
          <w:sz w:val="28"/>
          <w:szCs w:val="28"/>
        </w:rPr>
        <w:t>а</w:t>
      </w:r>
      <w:r w:rsidRPr="00831C9D">
        <w:rPr>
          <w:color w:val="000000"/>
          <w:sz w:val="28"/>
          <w:szCs w:val="28"/>
        </w:rPr>
        <w:t>ния, одобренная решением федерального учебно-методического объединения по общему образованию (протокол от 28 июня 2016 г. № 2/16-з).</w:t>
      </w:r>
    </w:p>
    <w:p w:rsidR="00495E74" w:rsidRPr="003B604F" w:rsidRDefault="00495E74" w:rsidP="00831C9D">
      <w:pPr>
        <w:pStyle w:val="af"/>
        <w:tabs>
          <w:tab w:val="left" w:pos="142"/>
          <w:tab w:val="left" w:pos="993"/>
        </w:tabs>
        <w:spacing w:after="0" w:line="240" w:lineRule="auto"/>
        <w:ind w:firstLine="426"/>
        <w:jc w:val="both"/>
        <w:rPr>
          <w:b/>
          <w:sz w:val="27"/>
        </w:rPr>
      </w:pPr>
    </w:p>
    <w:p w:rsidR="00495E74" w:rsidRPr="003B604F" w:rsidRDefault="00495E74" w:rsidP="003B604F">
      <w:pPr>
        <w:pStyle w:val="11"/>
        <w:tabs>
          <w:tab w:val="left" w:pos="142"/>
          <w:tab w:val="left" w:pos="993"/>
        </w:tabs>
        <w:ind w:firstLine="567"/>
        <w:jc w:val="both"/>
        <w:rPr>
          <w:rFonts w:eastAsia="Times New Roman"/>
          <w:b/>
          <w:bCs/>
          <w:sz w:val="28"/>
          <w:szCs w:val="28"/>
          <w:lang w:val="ru-RU" w:eastAsia="ru-RU"/>
        </w:rPr>
      </w:pPr>
      <w:r w:rsidRPr="003B604F">
        <w:rPr>
          <w:rFonts w:eastAsia="Times New Roman"/>
          <w:b/>
          <w:bCs/>
          <w:sz w:val="28"/>
          <w:szCs w:val="28"/>
          <w:lang w:val="ru-RU" w:eastAsia="ru-RU"/>
        </w:rPr>
        <w:t>Интернет-ресурсы</w:t>
      </w:r>
      <w:r w:rsidR="00C85944" w:rsidRPr="003B604F">
        <w:rPr>
          <w:rFonts w:eastAsia="Times New Roman"/>
          <w:b/>
          <w:bCs/>
          <w:sz w:val="28"/>
          <w:szCs w:val="28"/>
          <w:lang w:val="ru-RU" w:eastAsia="ru-RU"/>
        </w:rPr>
        <w:t xml:space="preserve"> </w:t>
      </w:r>
    </w:p>
    <w:p w:rsidR="00495E74" w:rsidRPr="007F3C83" w:rsidRDefault="00845B5A" w:rsidP="003B604F">
      <w:pPr>
        <w:pStyle w:val="11"/>
        <w:numPr>
          <w:ilvl w:val="0"/>
          <w:numId w:val="19"/>
        </w:numPr>
        <w:tabs>
          <w:tab w:val="left" w:pos="142"/>
          <w:tab w:val="left" w:pos="993"/>
        </w:tabs>
        <w:ind w:left="0" w:firstLine="567"/>
        <w:jc w:val="both"/>
        <w:rPr>
          <w:rFonts w:eastAsia="Times New Roman"/>
          <w:bCs/>
          <w:sz w:val="28"/>
          <w:szCs w:val="28"/>
          <w:lang w:val="ru-RU" w:eastAsia="ru-RU"/>
        </w:rPr>
      </w:pPr>
      <w:hyperlink r:id="rId10">
        <w:proofErr w:type="spellStart"/>
        <w:r w:rsidR="00495E74" w:rsidRPr="007F3C83">
          <w:rPr>
            <w:rFonts w:eastAsia="Times New Roman"/>
            <w:bCs/>
            <w:sz w:val="28"/>
            <w:szCs w:val="28"/>
            <w:lang w:val="ru-RU" w:eastAsia="ru-RU"/>
          </w:rPr>
          <w:t>www</w:t>
        </w:r>
        <w:proofErr w:type="spellEnd"/>
        <w:r w:rsidR="00495E74" w:rsidRPr="007F3C83">
          <w:rPr>
            <w:rFonts w:eastAsia="Times New Roman"/>
            <w:bCs/>
            <w:sz w:val="28"/>
            <w:szCs w:val="28"/>
            <w:lang w:val="ru-RU" w:eastAsia="ru-RU"/>
          </w:rPr>
          <w:t xml:space="preserve">. </w:t>
        </w:r>
      </w:hyperlink>
      <w:proofErr w:type="spellStart"/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lingvo-online</w:t>
      </w:r>
      <w:proofErr w:type="spellEnd"/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 xml:space="preserve">. </w:t>
      </w:r>
      <w:proofErr w:type="spellStart"/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ru</w:t>
      </w:r>
      <w:proofErr w:type="spellEnd"/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 xml:space="preserve"> (более 30 англо-русских, русско-английских и то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л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ковых словарей общей и отраслевой лексики).</w:t>
      </w:r>
    </w:p>
    <w:p w:rsidR="00495E74" w:rsidRPr="00807DAD" w:rsidRDefault="00845B5A" w:rsidP="003B604F">
      <w:pPr>
        <w:pStyle w:val="11"/>
        <w:numPr>
          <w:ilvl w:val="0"/>
          <w:numId w:val="19"/>
        </w:numPr>
        <w:tabs>
          <w:tab w:val="left" w:pos="142"/>
          <w:tab w:val="left" w:pos="993"/>
        </w:tabs>
        <w:ind w:left="0" w:firstLine="567"/>
        <w:jc w:val="both"/>
        <w:rPr>
          <w:rFonts w:eastAsia="Times New Roman"/>
          <w:bCs/>
          <w:sz w:val="28"/>
          <w:szCs w:val="28"/>
          <w:lang w:val="ru-RU" w:eastAsia="ru-RU"/>
        </w:rPr>
      </w:pPr>
      <w:hyperlink r:id="rId11">
        <w:proofErr w:type="gramStart"/>
        <w:r w:rsidR="00495E74" w:rsidRPr="009712EA">
          <w:rPr>
            <w:rFonts w:eastAsia="Times New Roman"/>
            <w:bCs/>
            <w:sz w:val="28"/>
            <w:szCs w:val="28"/>
            <w:lang w:eastAsia="ru-RU"/>
          </w:rPr>
          <w:t>www</w:t>
        </w:r>
        <w:proofErr w:type="gramEnd"/>
        <w:r w:rsidR="00495E74" w:rsidRPr="00807DAD">
          <w:rPr>
            <w:rFonts w:eastAsia="Times New Roman"/>
            <w:bCs/>
            <w:sz w:val="28"/>
            <w:szCs w:val="28"/>
            <w:lang w:val="ru-RU" w:eastAsia="ru-RU"/>
          </w:rPr>
          <w:t xml:space="preserve">. </w:t>
        </w:r>
      </w:hyperlink>
      <w:proofErr w:type="spellStart"/>
      <w:proofErr w:type="gramStart"/>
      <w:r w:rsidR="00495E74" w:rsidRPr="009712EA">
        <w:rPr>
          <w:rFonts w:eastAsia="Times New Roman"/>
          <w:bCs/>
          <w:sz w:val="28"/>
          <w:szCs w:val="28"/>
          <w:lang w:eastAsia="ru-RU"/>
        </w:rPr>
        <w:t>macmillandictionary</w:t>
      </w:r>
      <w:proofErr w:type="spellEnd"/>
      <w:proofErr w:type="gramEnd"/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. </w:t>
      </w:r>
      <w:proofErr w:type="gramStart"/>
      <w:r w:rsidR="00495E74" w:rsidRPr="009712EA">
        <w:rPr>
          <w:rFonts w:eastAsia="Times New Roman"/>
          <w:bCs/>
          <w:sz w:val="28"/>
          <w:szCs w:val="28"/>
          <w:lang w:eastAsia="ru-RU"/>
        </w:rPr>
        <w:t>com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>/</w:t>
      </w:r>
      <w:r w:rsidR="00495E74" w:rsidRPr="009712EA">
        <w:rPr>
          <w:rFonts w:eastAsia="Times New Roman"/>
          <w:bCs/>
          <w:sz w:val="28"/>
          <w:szCs w:val="28"/>
          <w:lang w:eastAsia="ru-RU"/>
        </w:rPr>
        <w:t>dictionary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>/</w:t>
      </w:r>
      <w:proofErr w:type="spellStart"/>
      <w:r w:rsidR="00495E74" w:rsidRPr="009712EA">
        <w:rPr>
          <w:rFonts w:eastAsia="Times New Roman"/>
          <w:bCs/>
          <w:sz w:val="28"/>
          <w:szCs w:val="28"/>
          <w:lang w:eastAsia="ru-RU"/>
        </w:rPr>
        <w:t>british</w:t>
      </w:r>
      <w:proofErr w:type="spellEnd"/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>/</w:t>
      </w:r>
      <w:r w:rsidR="00495E74" w:rsidRPr="009712EA">
        <w:rPr>
          <w:rFonts w:eastAsia="Times New Roman"/>
          <w:bCs/>
          <w:sz w:val="28"/>
          <w:szCs w:val="28"/>
          <w:lang w:eastAsia="ru-RU"/>
        </w:rPr>
        <w:t>enjoy</w:t>
      </w:r>
      <w:proofErr w:type="gramEnd"/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 (</w:t>
      </w:r>
      <w:r w:rsidR="00495E74" w:rsidRPr="009712EA">
        <w:rPr>
          <w:rFonts w:eastAsia="Times New Roman"/>
          <w:bCs/>
          <w:sz w:val="28"/>
          <w:szCs w:val="28"/>
          <w:lang w:eastAsia="ru-RU"/>
        </w:rPr>
        <w:t>Macmillan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495E74" w:rsidRPr="009712EA">
        <w:rPr>
          <w:rFonts w:eastAsia="Times New Roman"/>
          <w:bCs/>
          <w:sz w:val="28"/>
          <w:szCs w:val="28"/>
          <w:lang w:eastAsia="ru-RU"/>
        </w:rPr>
        <w:t>Dictiona</w:t>
      </w:r>
      <w:r w:rsidR="000D656C" w:rsidRPr="009712EA">
        <w:rPr>
          <w:rFonts w:eastAsia="Times New Roman"/>
          <w:bCs/>
          <w:sz w:val="28"/>
          <w:szCs w:val="28"/>
          <w:lang w:eastAsia="ru-RU"/>
        </w:rPr>
        <w:t>ry</w:t>
      </w:r>
      <w:r w:rsidR="000D656C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0D656C">
        <w:rPr>
          <w:rFonts w:eastAsia="Times New Roman"/>
          <w:bCs/>
          <w:sz w:val="28"/>
          <w:szCs w:val="28"/>
          <w:lang w:val="ru-RU" w:eastAsia="ru-RU"/>
        </w:rPr>
        <w:t>с</w:t>
      </w:r>
      <w:r w:rsidR="000D656C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0D656C">
        <w:rPr>
          <w:rFonts w:eastAsia="Times New Roman"/>
          <w:bCs/>
          <w:sz w:val="28"/>
          <w:szCs w:val="28"/>
          <w:lang w:val="ru-RU" w:eastAsia="ru-RU"/>
        </w:rPr>
        <w:t>возможно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стью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прослушать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произношение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слов</w:t>
      </w:r>
      <w:r w:rsidR="00495E74" w:rsidRPr="00807DAD">
        <w:rPr>
          <w:rFonts w:eastAsia="Times New Roman"/>
          <w:bCs/>
          <w:sz w:val="28"/>
          <w:szCs w:val="28"/>
          <w:lang w:val="ru-RU" w:eastAsia="ru-RU"/>
        </w:rPr>
        <w:t>).</w:t>
      </w:r>
    </w:p>
    <w:p w:rsidR="00495E74" w:rsidRPr="00211F30" w:rsidRDefault="00845B5A" w:rsidP="003B604F">
      <w:pPr>
        <w:pStyle w:val="11"/>
        <w:numPr>
          <w:ilvl w:val="0"/>
          <w:numId w:val="19"/>
        </w:numPr>
        <w:tabs>
          <w:tab w:val="left" w:pos="142"/>
          <w:tab w:val="left" w:pos="993"/>
        </w:tabs>
        <w:ind w:left="0" w:firstLine="567"/>
        <w:jc w:val="both"/>
        <w:rPr>
          <w:rFonts w:eastAsia="Times New Roman"/>
          <w:bCs/>
          <w:sz w:val="28"/>
          <w:szCs w:val="28"/>
          <w:lang w:eastAsia="ru-RU"/>
        </w:rPr>
      </w:pPr>
      <w:hyperlink r:id="rId12">
        <w:proofErr w:type="gramStart"/>
        <w:r w:rsidR="003B604F" w:rsidRPr="00211F30">
          <w:rPr>
            <w:rFonts w:eastAsia="Times New Roman"/>
            <w:bCs/>
            <w:sz w:val="28"/>
            <w:szCs w:val="28"/>
            <w:lang w:eastAsia="ru-RU"/>
          </w:rPr>
          <w:t>www</w:t>
        </w:r>
        <w:proofErr w:type="gramEnd"/>
        <w:r w:rsidR="003B604F" w:rsidRPr="00B62D32">
          <w:rPr>
            <w:rFonts w:eastAsia="Times New Roman"/>
            <w:bCs/>
            <w:sz w:val="28"/>
            <w:szCs w:val="28"/>
            <w:lang w:val="ru-RU" w:eastAsia="ru-RU"/>
          </w:rPr>
          <w:t>.</w:t>
        </w:r>
        <w:r w:rsidR="00495E74" w:rsidRPr="00B62D32">
          <w:rPr>
            <w:rFonts w:eastAsia="Times New Roman"/>
            <w:bCs/>
            <w:sz w:val="28"/>
            <w:szCs w:val="28"/>
            <w:lang w:val="ru-RU" w:eastAsia="ru-RU"/>
          </w:rPr>
          <w:t xml:space="preserve"> </w:t>
        </w:r>
      </w:hyperlink>
      <w:proofErr w:type="spellStart"/>
      <w:proofErr w:type="gramStart"/>
      <w:r w:rsidR="003B604F" w:rsidRPr="00211F30">
        <w:rPr>
          <w:rFonts w:eastAsia="Times New Roman"/>
          <w:bCs/>
          <w:sz w:val="28"/>
          <w:szCs w:val="28"/>
          <w:lang w:eastAsia="ru-RU"/>
        </w:rPr>
        <w:t>britannica</w:t>
      </w:r>
      <w:proofErr w:type="spellEnd"/>
      <w:proofErr w:type="gramEnd"/>
      <w:r w:rsidR="003B604F" w:rsidRPr="00B62D32">
        <w:rPr>
          <w:rFonts w:eastAsia="Times New Roman"/>
          <w:bCs/>
          <w:sz w:val="28"/>
          <w:szCs w:val="28"/>
          <w:lang w:val="ru-RU" w:eastAsia="ru-RU"/>
        </w:rPr>
        <w:t>.</w:t>
      </w:r>
      <w:r w:rsidR="00495E74" w:rsidRPr="00B62D32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proofErr w:type="gramStart"/>
      <w:r w:rsidR="00495E74" w:rsidRPr="00211F30">
        <w:rPr>
          <w:rFonts w:eastAsia="Times New Roman"/>
          <w:bCs/>
          <w:sz w:val="28"/>
          <w:szCs w:val="28"/>
          <w:lang w:eastAsia="ru-RU"/>
        </w:rPr>
        <w:t>com</w:t>
      </w:r>
      <w:proofErr w:type="gramEnd"/>
      <w:r w:rsidR="00495E74" w:rsidRPr="00B62D32">
        <w:rPr>
          <w:rFonts w:eastAsia="Times New Roman"/>
          <w:bCs/>
          <w:sz w:val="28"/>
          <w:szCs w:val="28"/>
          <w:lang w:val="ru-RU" w:eastAsia="ru-RU"/>
        </w:rPr>
        <w:t xml:space="preserve">     (</w:t>
      </w:r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энциклопедия</w:t>
      </w:r>
      <w:r w:rsidR="00495E74" w:rsidRPr="00B62D32">
        <w:rPr>
          <w:rFonts w:eastAsia="Times New Roman"/>
          <w:bCs/>
          <w:sz w:val="28"/>
          <w:szCs w:val="28"/>
          <w:lang w:val="ru-RU" w:eastAsia="ru-RU"/>
        </w:rPr>
        <w:t xml:space="preserve">     «</w:t>
      </w:r>
      <w:proofErr w:type="spellStart"/>
      <w:r w:rsidR="00495E74" w:rsidRPr="007F3C83">
        <w:rPr>
          <w:rFonts w:eastAsia="Times New Roman"/>
          <w:bCs/>
          <w:sz w:val="28"/>
          <w:szCs w:val="28"/>
          <w:lang w:val="ru-RU" w:eastAsia="ru-RU"/>
        </w:rPr>
        <w:t>Британника</w:t>
      </w:r>
      <w:proofErr w:type="spellEnd"/>
      <w:r w:rsidR="00495E74" w:rsidRPr="00B62D32">
        <w:rPr>
          <w:rFonts w:eastAsia="Times New Roman"/>
          <w:bCs/>
          <w:sz w:val="28"/>
          <w:szCs w:val="28"/>
          <w:lang w:val="ru-RU" w:eastAsia="ru-RU"/>
        </w:rPr>
        <w:t>»).</w:t>
      </w:r>
      <w:hyperlink r:id="rId13">
        <w:r w:rsidR="00495E74" w:rsidRPr="00B62D32">
          <w:rPr>
            <w:rFonts w:eastAsia="Times New Roman"/>
            <w:bCs/>
            <w:sz w:val="28"/>
            <w:szCs w:val="28"/>
            <w:lang w:val="ru-RU" w:eastAsia="ru-RU"/>
          </w:rPr>
          <w:t xml:space="preserve"> </w:t>
        </w:r>
        <w:proofErr w:type="gramStart"/>
        <w:r w:rsidR="00495E74" w:rsidRPr="00211F30">
          <w:rPr>
            <w:rFonts w:eastAsia="Times New Roman"/>
            <w:bCs/>
            <w:sz w:val="28"/>
            <w:szCs w:val="28"/>
            <w:lang w:eastAsia="ru-RU"/>
          </w:rPr>
          <w:t>www</w:t>
        </w:r>
        <w:proofErr w:type="gramEnd"/>
        <w:r w:rsidR="00495E74" w:rsidRPr="00211F30">
          <w:rPr>
            <w:rFonts w:eastAsia="Times New Roman"/>
            <w:bCs/>
            <w:sz w:val="28"/>
            <w:szCs w:val="28"/>
            <w:lang w:eastAsia="ru-RU"/>
          </w:rPr>
          <w:t xml:space="preserve">. </w:t>
        </w:r>
      </w:hyperlink>
      <w:proofErr w:type="spellStart"/>
      <w:proofErr w:type="gramStart"/>
      <w:r w:rsidR="00495E74" w:rsidRPr="00211F30">
        <w:rPr>
          <w:rFonts w:eastAsia="Times New Roman"/>
          <w:bCs/>
          <w:sz w:val="28"/>
          <w:szCs w:val="28"/>
          <w:lang w:eastAsia="ru-RU"/>
        </w:rPr>
        <w:t>ldoceonline</w:t>
      </w:r>
      <w:proofErr w:type="spellEnd"/>
      <w:proofErr w:type="gramEnd"/>
      <w:r w:rsidR="00495E74" w:rsidRPr="00211F30">
        <w:rPr>
          <w:rFonts w:eastAsia="Times New Roman"/>
          <w:bCs/>
          <w:sz w:val="28"/>
          <w:szCs w:val="28"/>
          <w:lang w:eastAsia="ru-RU"/>
        </w:rPr>
        <w:t xml:space="preserve">. </w:t>
      </w:r>
      <w:proofErr w:type="gramStart"/>
      <w:r w:rsidR="00495E74" w:rsidRPr="00211F30">
        <w:rPr>
          <w:rFonts w:eastAsia="Times New Roman"/>
          <w:bCs/>
          <w:sz w:val="28"/>
          <w:szCs w:val="28"/>
          <w:lang w:eastAsia="ru-RU"/>
        </w:rPr>
        <w:t>com</w:t>
      </w:r>
      <w:proofErr w:type="gramEnd"/>
      <w:r w:rsidR="00495E74" w:rsidRPr="00211F30">
        <w:rPr>
          <w:rFonts w:eastAsia="Times New Roman"/>
          <w:bCs/>
          <w:sz w:val="28"/>
          <w:szCs w:val="28"/>
          <w:lang w:eastAsia="ru-RU"/>
        </w:rPr>
        <w:t xml:space="preserve"> (Longman Dictionary of Contemporary English).</w:t>
      </w:r>
    </w:p>
    <w:p w:rsidR="00495E74" w:rsidRPr="00211F30" w:rsidRDefault="00495E74" w:rsidP="00BB4633">
      <w:pPr>
        <w:spacing w:line="240" w:lineRule="auto"/>
        <w:rPr>
          <w:sz w:val="28"/>
          <w:szCs w:val="28"/>
          <w:lang w:val="en-US"/>
        </w:rPr>
        <w:sectPr w:rsidR="00495E74" w:rsidRPr="00211F30" w:rsidSect="003B604F">
          <w:footerReference w:type="default" r:id="rId14"/>
          <w:pgSz w:w="11910" w:h="16840" w:code="9"/>
          <w:pgMar w:top="1134" w:right="850" w:bottom="1134" w:left="993" w:header="0" w:footer="0" w:gutter="0"/>
          <w:pgNumType w:start="13"/>
          <w:cols w:space="720"/>
          <w:docGrid w:linePitch="326"/>
        </w:sectPr>
      </w:pPr>
    </w:p>
    <w:p w:rsidR="007F3C83" w:rsidRDefault="007F3C83" w:rsidP="00211F30">
      <w:pPr>
        <w:pStyle w:val="2"/>
        <w:jc w:val="center"/>
        <w:rPr>
          <w:color w:val="231F20"/>
          <w:sz w:val="28"/>
          <w:lang w:val="de-DE"/>
        </w:rPr>
      </w:pPr>
      <w:r>
        <w:rPr>
          <w:color w:val="231F20"/>
          <w:sz w:val="28"/>
        </w:rPr>
        <w:lastRenderedPageBreak/>
        <w:t xml:space="preserve">4. </w:t>
      </w:r>
      <w:r w:rsidRPr="007F3C83">
        <w:rPr>
          <w:color w:val="231F20"/>
          <w:sz w:val="28"/>
        </w:rPr>
        <w:t>РЕЗУЛЬТАТЫ ОСВОЕНИЯ УЧЕБНОЙ ДИСЦИПЛИНЫ</w:t>
      </w:r>
    </w:p>
    <w:p w:rsidR="00DF0765" w:rsidRPr="00DF0765" w:rsidRDefault="00DF0765" w:rsidP="00211F30">
      <w:pPr>
        <w:pStyle w:val="11"/>
        <w:jc w:val="both"/>
        <w:rPr>
          <w:rFonts w:eastAsia="Times New Roman"/>
          <w:bCs/>
          <w:sz w:val="28"/>
          <w:szCs w:val="28"/>
          <w:lang w:val="ru-RU" w:eastAsia="ru-RU"/>
        </w:rPr>
      </w:pPr>
      <w:r w:rsidRPr="007F3C83">
        <w:rPr>
          <w:rFonts w:eastAsia="Times New Roman"/>
          <w:bCs/>
          <w:sz w:val="28"/>
          <w:szCs w:val="28"/>
          <w:lang w:val="ru-RU" w:eastAsia="ru-RU"/>
        </w:rPr>
        <w:t>Освоение содержания учебной дисциплины «Ан</w:t>
      </w:r>
      <w:r>
        <w:rPr>
          <w:rFonts w:eastAsia="Times New Roman"/>
          <w:bCs/>
          <w:sz w:val="28"/>
          <w:szCs w:val="28"/>
          <w:lang w:val="ru-RU" w:eastAsia="ru-RU"/>
        </w:rPr>
        <w:t>глийский язык» обеспечив</w:t>
      </w:r>
      <w:r>
        <w:rPr>
          <w:rFonts w:eastAsia="Times New Roman"/>
          <w:bCs/>
          <w:sz w:val="28"/>
          <w:szCs w:val="28"/>
          <w:lang w:val="ru-RU" w:eastAsia="ru-RU"/>
        </w:rPr>
        <w:t>а</w:t>
      </w:r>
      <w:r>
        <w:rPr>
          <w:rFonts w:eastAsia="Times New Roman"/>
          <w:bCs/>
          <w:sz w:val="28"/>
          <w:szCs w:val="28"/>
          <w:lang w:val="ru-RU" w:eastAsia="ru-RU"/>
        </w:rPr>
        <w:t>ет до</w:t>
      </w:r>
      <w:r w:rsidRPr="007F3C83">
        <w:rPr>
          <w:rFonts w:eastAsia="Times New Roman"/>
          <w:bCs/>
          <w:sz w:val="28"/>
          <w:szCs w:val="28"/>
          <w:lang w:val="ru-RU" w:eastAsia="ru-RU"/>
        </w:rPr>
        <w:t xml:space="preserve">стижение </w:t>
      </w:r>
      <w:proofErr w:type="gramStart"/>
      <w:r w:rsidR="00211F30">
        <w:rPr>
          <w:rFonts w:eastAsia="Times New Roman"/>
          <w:bCs/>
          <w:sz w:val="28"/>
          <w:szCs w:val="28"/>
          <w:lang w:val="ru-RU" w:eastAsia="ru-RU"/>
        </w:rPr>
        <w:t>обучающимися</w:t>
      </w:r>
      <w:proofErr w:type="gramEnd"/>
      <w:r w:rsidR="00211F30">
        <w:rPr>
          <w:rFonts w:eastAsia="Times New Roman"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bCs/>
          <w:sz w:val="28"/>
          <w:szCs w:val="28"/>
          <w:lang w:val="ru-RU" w:eastAsia="ru-RU"/>
        </w:rPr>
        <w:t>следующих результатов: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4505"/>
      </w:tblGrid>
      <w:tr w:rsidR="00DF0765" w:rsidRPr="00DF0765" w:rsidTr="00211F30">
        <w:tc>
          <w:tcPr>
            <w:tcW w:w="4962" w:type="dxa"/>
          </w:tcPr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i/>
                <w:sz w:val="28"/>
                <w:szCs w:val="28"/>
              </w:rPr>
            </w:pPr>
            <w:r w:rsidRPr="00211F30">
              <w:rPr>
                <w:i/>
                <w:sz w:val="28"/>
                <w:szCs w:val="28"/>
              </w:rPr>
              <w:t>личностных: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proofErr w:type="spellStart"/>
            <w:r w:rsidR="00DF0765" w:rsidRPr="00211F30">
              <w:rPr>
                <w:b w:val="0"/>
                <w:sz w:val="28"/>
                <w:szCs w:val="28"/>
              </w:rPr>
              <w:t>сформированность</w:t>
            </w:r>
            <w:proofErr w:type="spellEnd"/>
            <w:r w:rsidR="00DF0765" w:rsidRPr="00211F30">
              <w:rPr>
                <w:b w:val="0"/>
                <w:sz w:val="28"/>
                <w:szCs w:val="28"/>
              </w:rPr>
              <w:t xml:space="preserve"> ценностного о</w:t>
            </w:r>
            <w:r w:rsidR="00DF0765" w:rsidRPr="00211F30">
              <w:rPr>
                <w:b w:val="0"/>
                <w:sz w:val="28"/>
                <w:szCs w:val="28"/>
              </w:rPr>
              <w:t>т</w:t>
            </w:r>
            <w:r w:rsidR="00DF0765" w:rsidRPr="00211F30">
              <w:rPr>
                <w:b w:val="0"/>
                <w:sz w:val="28"/>
                <w:szCs w:val="28"/>
              </w:rPr>
              <w:t>ношения к языку как культурному ф</w:t>
            </w:r>
            <w:r w:rsidR="00DF0765" w:rsidRPr="00211F30">
              <w:rPr>
                <w:b w:val="0"/>
                <w:sz w:val="28"/>
                <w:szCs w:val="28"/>
              </w:rPr>
              <w:t>е</w:t>
            </w:r>
            <w:r w:rsidR="00DF0765" w:rsidRPr="00211F30">
              <w:rPr>
                <w:b w:val="0"/>
                <w:sz w:val="28"/>
                <w:szCs w:val="28"/>
              </w:rPr>
              <w:t>номену и средству отображения разв</w:t>
            </w:r>
            <w:r w:rsidR="00DF0765" w:rsidRPr="00211F30">
              <w:rPr>
                <w:b w:val="0"/>
                <w:sz w:val="28"/>
                <w:szCs w:val="28"/>
              </w:rPr>
              <w:t>и</w:t>
            </w:r>
            <w:r w:rsidR="00DF0765" w:rsidRPr="00211F30">
              <w:rPr>
                <w:b w:val="0"/>
                <w:sz w:val="28"/>
                <w:szCs w:val="28"/>
              </w:rPr>
              <w:t>тия общества, его истории и духовной культуры;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proofErr w:type="spellStart"/>
            <w:r w:rsidR="00DF0765" w:rsidRPr="00211F30">
              <w:rPr>
                <w:b w:val="0"/>
                <w:sz w:val="28"/>
                <w:szCs w:val="28"/>
              </w:rPr>
              <w:t>сформированность</w:t>
            </w:r>
            <w:proofErr w:type="spellEnd"/>
            <w:r w:rsidR="00DF0765" w:rsidRPr="00211F30">
              <w:rPr>
                <w:b w:val="0"/>
                <w:sz w:val="28"/>
                <w:szCs w:val="28"/>
              </w:rPr>
              <w:t xml:space="preserve"> широкого пре</w:t>
            </w:r>
            <w:r w:rsidR="00DF0765" w:rsidRPr="00211F30">
              <w:rPr>
                <w:b w:val="0"/>
                <w:sz w:val="28"/>
                <w:szCs w:val="28"/>
              </w:rPr>
              <w:t>д</w:t>
            </w:r>
            <w:r w:rsidR="00DF0765" w:rsidRPr="00211F30">
              <w:rPr>
                <w:b w:val="0"/>
                <w:sz w:val="28"/>
                <w:szCs w:val="28"/>
              </w:rPr>
              <w:t>ставления о достижениях национал</w:t>
            </w:r>
            <w:r w:rsidR="00DF0765" w:rsidRPr="00211F30">
              <w:rPr>
                <w:b w:val="0"/>
                <w:sz w:val="28"/>
                <w:szCs w:val="28"/>
              </w:rPr>
              <w:t>ь</w:t>
            </w:r>
            <w:r w:rsidR="00DF0765" w:rsidRPr="00211F30">
              <w:rPr>
                <w:b w:val="0"/>
                <w:sz w:val="28"/>
                <w:szCs w:val="28"/>
              </w:rPr>
              <w:t>ных культур, о роли английского языка и культуры в развитии мировой кул</w:t>
            </w:r>
            <w:r w:rsidR="00DF0765" w:rsidRPr="00211F30">
              <w:rPr>
                <w:b w:val="0"/>
                <w:sz w:val="28"/>
                <w:szCs w:val="28"/>
              </w:rPr>
              <w:t>ь</w:t>
            </w:r>
            <w:r w:rsidR="00DF0765" w:rsidRPr="00211F30">
              <w:rPr>
                <w:b w:val="0"/>
                <w:sz w:val="28"/>
                <w:szCs w:val="28"/>
              </w:rPr>
              <w:t>туры;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развитие интереса и способности к наблюдению за иным способом мир</w:t>
            </w:r>
            <w:r w:rsidR="00DF0765" w:rsidRPr="00211F30">
              <w:rPr>
                <w:b w:val="0"/>
                <w:sz w:val="28"/>
                <w:szCs w:val="28"/>
              </w:rPr>
              <w:t>о</w:t>
            </w:r>
            <w:r w:rsidR="00DF0765" w:rsidRPr="00211F30">
              <w:rPr>
                <w:b w:val="0"/>
                <w:sz w:val="28"/>
                <w:szCs w:val="28"/>
              </w:rPr>
              <w:t>видения;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осознание своего места в поликул</w:t>
            </w:r>
            <w:r w:rsidR="00DF0765" w:rsidRPr="00211F30">
              <w:rPr>
                <w:b w:val="0"/>
                <w:sz w:val="28"/>
                <w:szCs w:val="28"/>
              </w:rPr>
              <w:t>ь</w:t>
            </w:r>
            <w:r w:rsidR="00DF0765" w:rsidRPr="00211F30">
              <w:rPr>
                <w:b w:val="0"/>
                <w:sz w:val="28"/>
                <w:szCs w:val="28"/>
              </w:rPr>
              <w:t>турном мире; готовность и спосо</w:t>
            </w:r>
            <w:r w:rsidR="00DF0765" w:rsidRPr="00211F30">
              <w:rPr>
                <w:b w:val="0"/>
                <w:sz w:val="28"/>
                <w:szCs w:val="28"/>
              </w:rPr>
              <w:t>б</w:t>
            </w:r>
            <w:r w:rsidR="00DF0765" w:rsidRPr="00211F30">
              <w:rPr>
                <w:b w:val="0"/>
                <w:sz w:val="28"/>
                <w:szCs w:val="28"/>
              </w:rPr>
              <w:t>ность вести диалог на английском яз</w:t>
            </w:r>
            <w:r w:rsidR="00DF0765" w:rsidRPr="00211F30">
              <w:rPr>
                <w:b w:val="0"/>
                <w:sz w:val="28"/>
                <w:szCs w:val="28"/>
              </w:rPr>
              <w:t>ы</w:t>
            </w:r>
            <w:r w:rsidR="00DF0765" w:rsidRPr="00211F30">
              <w:rPr>
                <w:b w:val="0"/>
                <w:sz w:val="28"/>
                <w:szCs w:val="28"/>
              </w:rPr>
              <w:t>ке с представителями других культур, достигать взаимопонимания, находить общие цели и сотрудничать в разли</w:t>
            </w:r>
            <w:r w:rsidR="00DF0765" w:rsidRPr="00211F30">
              <w:rPr>
                <w:b w:val="0"/>
                <w:sz w:val="28"/>
                <w:szCs w:val="28"/>
              </w:rPr>
              <w:t>ч</w:t>
            </w:r>
            <w:r w:rsidR="00DF0765" w:rsidRPr="00211F30">
              <w:rPr>
                <w:b w:val="0"/>
                <w:sz w:val="28"/>
                <w:szCs w:val="28"/>
              </w:rPr>
              <w:t>ных областях для их достижения; ум</w:t>
            </w:r>
            <w:r w:rsidR="00DF0765" w:rsidRPr="00211F30">
              <w:rPr>
                <w:b w:val="0"/>
                <w:sz w:val="28"/>
                <w:szCs w:val="28"/>
              </w:rPr>
              <w:t>е</w:t>
            </w:r>
            <w:r w:rsidR="00DF0765" w:rsidRPr="00211F30">
              <w:rPr>
                <w:b w:val="0"/>
                <w:sz w:val="28"/>
                <w:szCs w:val="28"/>
              </w:rPr>
              <w:t>ние проявлять толерантность к друг</w:t>
            </w:r>
            <w:r w:rsidR="00DF0765" w:rsidRPr="00211F30">
              <w:rPr>
                <w:b w:val="0"/>
                <w:sz w:val="28"/>
                <w:szCs w:val="28"/>
              </w:rPr>
              <w:t>о</w:t>
            </w:r>
            <w:r w:rsidR="00DF0765" w:rsidRPr="00211F30">
              <w:rPr>
                <w:b w:val="0"/>
                <w:sz w:val="28"/>
                <w:szCs w:val="28"/>
              </w:rPr>
              <w:t>му образу мыслей, к иной позиции партнера по общению;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готовность и способность к непр</w:t>
            </w:r>
            <w:r w:rsidR="00DF0765" w:rsidRPr="00211F30">
              <w:rPr>
                <w:b w:val="0"/>
                <w:sz w:val="28"/>
                <w:szCs w:val="28"/>
              </w:rPr>
              <w:t>е</w:t>
            </w:r>
            <w:r w:rsidR="00DF0765" w:rsidRPr="00211F30">
              <w:rPr>
                <w:b w:val="0"/>
                <w:sz w:val="28"/>
                <w:szCs w:val="28"/>
              </w:rPr>
              <w:t>рывному образованию, включая сам</w:t>
            </w:r>
            <w:r w:rsidR="00DF0765" w:rsidRPr="00211F30">
              <w:rPr>
                <w:b w:val="0"/>
                <w:sz w:val="28"/>
                <w:szCs w:val="28"/>
              </w:rPr>
              <w:t>о</w:t>
            </w:r>
            <w:r w:rsidR="00DF0765" w:rsidRPr="00211F30">
              <w:rPr>
                <w:b w:val="0"/>
                <w:sz w:val="28"/>
                <w:szCs w:val="28"/>
              </w:rPr>
              <w:t>образование, как в профессиональной области с использованием английского языка, так и в сфере английского яз</w:t>
            </w:r>
            <w:r w:rsidR="00DF0765" w:rsidRPr="00211F30">
              <w:rPr>
                <w:b w:val="0"/>
                <w:sz w:val="28"/>
                <w:szCs w:val="28"/>
              </w:rPr>
              <w:t>ы</w:t>
            </w:r>
            <w:r w:rsidR="00DF0765" w:rsidRPr="00211F30">
              <w:rPr>
                <w:b w:val="0"/>
                <w:sz w:val="28"/>
                <w:szCs w:val="28"/>
              </w:rPr>
              <w:t>ка;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i/>
                <w:sz w:val="28"/>
                <w:szCs w:val="28"/>
              </w:rPr>
            </w:pPr>
            <w:proofErr w:type="spellStart"/>
            <w:r w:rsidRPr="00211F30">
              <w:rPr>
                <w:i/>
                <w:sz w:val="28"/>
                <w:szCs w:val="28"/>
              </w:rPr>
              <w:t>метапредметных</w:t>
            </w:r>
            <w:proofErr w:type="spellEnd"/>
            <w:r w:rsidRPr="00211F30">
              <w:rPr>
                <w:i/>
                <w:sz w:val="28"/>
                <w:szCs w:val="28"/>
              </w:rPr>
              <w:t>: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умение самостоятельно выбирать успешные коммуникативные стратегии в различных ситуациях общения;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владение навыками проектной де</w:t>
            </w:r>
            <w:r w:rsidR="00DF0765" w:rsidRPr="00211F30">
              <w:rPr>
                <w:b w:val="0"/>
                <w:sz w:val="28"/>
                <w:szCs w:val="28"/>
              </w:rPr>
              <w:t>я</w:t>
            </w:r>
            <w:r w:rsidR="00DF0765" w:rsidRPr="00211F30">
              <w:rPr>
                <w:b w:val="0"/>
                <w:sz w:val="28"/>
                <w:szCs w:val="28"/>
              </w:rPr>
              <w:t>тельности, моделирующей реальные ситуации межкультурной коммуник</w:t>
            </w:r>
            <w:r w:rsidR="00DF0765" w:rsidRPr="00211F30">
              <w:rPr>
                <w:b w:val="0"/>
                <w:sz w:val="28"/>
                <w:szCs w:val="28"/>
              </w:rPr>
              <w:t>а</w:t>
            </w:r>
            <w:r w:rsidR="00DF0765" w:rsidRPr="00211F30">
              <w:rPr>
                <w:b w:val="0"/>
                <w:sz w:val="28"/>
                <w:szCs w:val="28"/>
              </w:rPr>
              <w:t>ции;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умение организовать коммуникати</w:t>
            </w:r>
            <w:r w:rsidR="00DF0765" w:rsidRPr="00211F30">
              <w:rPr>
                <w:b w:val="0"/>
                <w:sz w:val="28"/>
                <w:szCs w:val="28"/>
              </w:rPr>
              <w:t>в</w:t>
            </w:r>
            <w:r w:rsidR="00DF0765" w:rsidRPr="00211F30">
              <w:rPr>
                <w:b w:val="0"/>
                <w:sz w:val="28"/>
                <w:szCs w:val="28"/>
              </w:rPr>
              <w:t>ную деятельность, продуктивно о</w:t>
            </w:r>
            <w:r w:rsidR="00DF0765" w:rsidRPr="00211F30">
              <w:rPr>
                <w:b w:val="0"/>
                <w:sz w:val="28"/>
                <w:szCs w:val="28"/>
              </w:rPr>
              <w:t>б</w:t>
            </w:r>
            <w:r w:rsidR="00DF0765" w:rsidRPr="00211F30">
              <w:rPr>
                <w:b w:val="0"/>
                <w:sz w:val="28"/>
                <w:szCs w:val="28"/>
              </w:rPr>
              <w:lastRenderedPageBreak/>
              <w:t>щаться  и взаимодействовать с ее участниками, учитывать их позиции, эффективно разрешать конфликты;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умение ясно, логично и точно изл</w:t>
            </w:r>
            <w:r w:rsidR="00DF0765" w:rsidRPr="00211F30">
              <w:rPr>
                <w:b w:val="0"/>
                <w:sz w:val="28"/>
                <w:szCs w:val="28"/>
              </w:rPr>
              <w:t>а</w:t>
            </w:r>
            <w:r w:rsidR="00DF0765" w:rsidRPr="00211F30">
              <w:rPr>
                <w:b w:val="0"/>
                <w:sz w:val="28"/>
                <w:szCs w:val="28"/>
              </w:rPr>
              <w:t>гать свою точку зрения, используя адекватные языковые средства;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i/>
                <w:sz w:val="28"/>
                <w:szCs w:val="28"/>
              </w:rPr>
            </w:pPr>
            <w:r w:rsidRPr="00211F30">
              <w:rPr>
                <w:i/>
                <w:sz w:val="28"/>
                <w:szCs w:val="28"/>
              </w:rPr>
              <w:t>предметных: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proofErr w:type="spellStart"/>
            <w:r w:rsidR="00DF0765" w:rsidRPr="00211F30">
              <w:rPr>
                <w:b w:val="0"/>
                <w:sz w:val="28"/>
                <w:szCs w:val="28"/>
              </w:rPr>
              <w:t>сформированность</w:t>
            </w:r>
            <w:proofErr w:type="spellEnd"/>
            <w:r w:rsidR="00DF0765" w:rsidRPr="00211F30">
              <w:rPr>
                <w:b w:val="0"/>
                <w:sz w:val="28"/>
                <w:szCs w:val="28"/>
              </w:rPr>
              <w:t xml:space="preserve"> коммуникативной иноязычной компетенции, необход</w:t>
            </w:r>
            <w:r w:rsidR="00DF0765" w:rsidRPr="00211F30">
              <w:rPr>
                <w:b w:val="0"/>
                <w:sz w:val="28"/>
                <w:szCs w:val="28"/>
              </w:rPr>
              <w:t>и</w:t>
            </w:r>
            <w:r w:rsidR="00DF0765" w:rsidRPr="00211F30">
              <w:rPr>
                <w:b w:val="0"/>
                <w:sz w:val="28"/>
                <w:szCs w:val="28"/>
              </w:rPr>
              <w:t>мой для успешной социализации и с</w:t>
            </w:r>
            <w:r w:rsidR="00DF0765" w:rsidRPr="00211F30">
              <w:rPr>
                <w:b w:val="0"/>
                <w:sz w:val="28"/>
                <w:szCs w:val="28"/>
              </w:rPr>
              <w:t>а</w:t>
            </w:r>
            <w:r w:rsidR="00DF0765" w:rsidRPr="00211F30">
              <w:rPr>
                <w:b w:val="0"/>
                <w:sz w:val="28"/>
                <w:szCs w:val="28"/>
              </w:rPr>
              <w:t>мореализации, как инструмента ме</w:t>
            </w:r>
            <w:r w:rsidR="00DF0765" w:rsidRPr="00211F30">
              <w:rPr>
                <w:b w:val="0"/>
                <w:sz w:val="28"/>
                <w:szCs w:val="28"/>
              </w:rPr>
              <w:t>ж</w:t>
            </w:r>
            <w:r w:rsidR="00DF0765" w:rsidRPr="00211F30">
              <w:rPr>
                <w:b w:val="0"/>
                <w:sz w:val="28"/>
                <w:szCs w:val="28"/>
              </w:rPr>
              <w:t>культурного общения в современном поликультурном мире;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владение знаниями о социокульту</w:t>
            </w:r>
            <w:r w:rsidR="00DF0765" w:rsidRPr="00211F30">
              <w:rPr>
                <w:b w:val="0"/>
                <w:sz w:val="28"/>
                <w:szCs w:val="28"/>
              </w:rPr>
              <w:t>р</w:t>
            </w:r>
            <w:r w:rsidR="00DF0765" w:rsidRPr="00211F30">
              <w:rPr>
                <w:b w:val="0"/>
                <w:sz w:val="28"/>
                <w:szCs w:val="28"/>
              </w:rPr>
              <w:t>ной специфике англоговорящих стран и умение строить свое речевое и нер</w:t>
            </w:r>
            <w:r w:rsidR="00DF0765" w:rsidRPr="00211F30">
              <w:rPr>
                <w:b w:val="0"/>
                <w:sz w:val="28"/>
                <w:szCs w:val="28"/>
              </w:rPr>
              <w:t>е</w:t>
            </w:r>
            <w:r w:rsidR="00DF0765" w:rsidRPr="00211F30">
              <w:rPr>
                <w:b w:val="0"/>
                <w:sz w:val="28"/>
                <w:szCs w:val="28"/>
              </w:rPr>
              <w:t>чевое поведение адекватно этой сп</w:t>
            </w:r>
            <w:r w:rsidR="00DF0765" w:rsidRPr="00211F30">
              <w:rPr>
                <w:b w:val="0"/>
                <w:sz w:val="28"/>
                <w:szCs w:val="28"/>
              </w:rPr>
              <w:t>е</w:t>
            </w:r>
            <w:r w:rsidR="00DF0765" w:rsidRPr="00211F30">
              <w:rPr>
                <w:b w:val="0"/>
                <w:sz w:val="28"/>
                <w:szCs w:val="28"/>
              </w:rPr>
              <w:t>цифике; умение выделять общее и ра</w:t>
            </w:r>
            <w:r w:rsidR="00DF0765" w:rsidRPr="00211F30">
              <w:rPr>
                <w:b w:val="0"/>
                <w:sz w:val="28"/>
                <w:szCs w:val="28"/>
              </w:rPr>
              <w:t>з</w:t>
            </w:r>
            <w:r w:rsidR="00DF0765" w:rsidRPr="00211F30">
              <w:rPr>
                <w:b w:val="0"/>
                <w:sz w:val="28"/>
                <w:szCs w:val="28"/>
              </w:rPr>
              <w:t>личное в культуре родной страны и англоговорящих стран;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</w:t>
            </w:r>
            <w:r w:rsidR="00DF0765" w:rsidRPr="00211F30">
              <w:rPr>
                <w:b w:val="0"/>
                <w:sz w:val="28"/>
                <w:szCs w:val="28"/>
              </w:rPr>
              <w:t>достижение порогового уровня вл</w:t>
            </w:r>
            <w:r w:rsidR="00DF0765" w:rsidRPr="00211F30">
              <w:rPr>
                <w:b w:val="0"/>
                <w:sz w:val="28"/>
                <w:szCs w:val="28"/>
              </w:rPr>
              <w:t>а</w:t>
            </w:r>
            <w:r w:rsidR="00DF0765" w:rsidRPr="00211F30">
              <w:rPr>
                <w:b w:val="0"/>
                <w:sz w:val="28"/>
                <w:szCs w:val="28"/>
              </w:rPr>
              <w:t>дения английским языком, позволя</w:t>
            </w:r>
            <w:r w:rsidR="00DF0765" w:rsidRPr="00211F30">
              <w:rPr>
                <w:b w:val="0"/>
                <w:sz w:val="28"/>
                <w:szCs w:val="28"/>
              </w:rPr>
              <w:t>ю</w:t>
            </w:r>
            <w:r w:rsidR="00DF0765" w:rsidRPr="00211F30">
              <w:rPr>
                <w:b w:val="0"/>
                <w:sz w:val="28"/>
                <w:szCs w:val="28"/>
              </w:rPr>
              <w:t>щего выпускникам общаться в устной и письменной формах, как с носител</w:t>
            </w:r>
            <w:r w:rsidR="00DF0765" w:rsidRPr="00211F30">
              <w:rPr>
                <w:b w:val="0"/>
                <w:sz w:val="28"/>
                <w:szCs w:val="28"/>
              </w:rPr>
              <w:t>я</w:t>
            </w:r>
            <w:r w:rsidR="00DF0765" w:rsidRPr="00211F30">
              <w:rPr>
                <w:b w:val="0"/>
                <w:sz w:val="28"/>
                <w:szCs w:val="28"/>
              </w:rPr>
              <w:t>ми английского языка, так и с предст</w:t>
            </w:r>
            <w:r w:rsidR="00DF0765" w:rsidRPr="00211F30">
              <w:rPr>
                <w:b w:val="0"/>
                <w:sz w:val="28"/>
                <w:szCs w:val="28"/>
              </w:rPr>
              <w:t>а</w:t>
            </w:r>
            <w:r w:rsidR="00DF0765" w:rsidRPr="00211F30">
              <w:rPr>
                <w:b w:val="0"/>
                <w:sz w:val="28"/>
                <w:szCs w:val="28"/>
              </w:rPr>
              <w:t>вителями других стран, использующ</w:t>
            </w:r>
            <w:r w:rsidR="00DF0765" w:rsidRPr="00211F30">
              <w:rPr>
                <w:b w:val="0"/>
                <w:sz w:val="28"/>
                <w:szCs w:val="28"/>
              </w:rPr>
              <w:t>и</w:t>
            </w:r>
            <w:r w:rsidR="00DF0765" w:rsidRPr="00211F30">
              <w:rPr>
                <w:b w:val="0"/>
                <w:sz w:val="28"/>
                <w:szCs w:val="28"/>
              </w:rPr>
              <w:t>ми данный язык как средство общения;</w:t>
            </w:r>
          </w:p>
          <w:p w:rsidR="00DF0765" w:rsidRPr="00211F30" w:rsidRDefault="00211F30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–  </w:t>
            </w:r>
            <w:proofErr w:type="spellStart"/>
            <w:r w:rsidR="00DF0765" w:rsidRPr="00211F30">
              <w:rPr>
                <w:b w:val="0"/>
                <w:sz w:val="28"/>
                <w:szCs w:val="28"/>
              </w:rPr>
              <w:t>сформированность</w:t>
            </w:r>
            <w:proofErr w:type="spellEnd"/>
            <w:r w:rsidR="00DF0765" w:rsidRPr="00211F30">
              <w:rPr>
                <w:b w:val="0"/>
                <w:sz w:val="28"/>
                <w:szCs w:val="28"/>
              </w:rPr>
              <w:t xml:space="preserve"> умения испол</w:t>
            </w:r>
            <w:r w:rsidR="00DF0765" w:rsidRPr="00211F30">
              <w:rPr>
                <w:b w:val="0"/>
                <w:sz w:val="28"/>
                <w:szCs w:val="28"/>
              </w:rPr>
              <w:t>ь</w:t>
            </w:r>
            <w:r w:rsidR="00DF0765" w:rsidRPr="00211F30">
              <w:rPr>
                <w:b w:val="0"/>
                <w:sz w:val="28"/>
                <w:szCs w:val="28"/>
              </w:rPr>
              <w:t>зовать английский язык как средство для получения информации из англ</w:t>
            </w:r>
            <w:r w:rsidR="00DF0765" w:rsidRPr="00211F30">
              <w:rPr>
                <w:b w:val="0"/>
                <w:sz w:val="28"/>
                <w:szCs w:val="28"/>
              </w:rPr>
              <w:t>о</w:t>
            </w:r>
            <w:r w:rsidR="00DF0765" w:rsidRPr="00211F30">
              <w:rPr>
                <w:b w:val="0"/>
                <w:sz w:val="28"/>
                <w:szCs w:val="28"/>
              </w:rPr>
              <w:t>язычных источников в образовател</w:t>
            </w:r>
            <w:r w:rsidR="00DF0765" w:rsidRPr="00211F30">
              <w:rPr>
                <w:b w:val="0"/>
                <w:sz w:val="28"/>
                <w:szCs w:val="28"/>
              </w:rPr>
              <w:t>ь</w:t>
            </w:r>
            <w:r w:rsidR="00DF0765" w:rsidRPr="00211F30">
              <w:rPr>
                <w:b w:val="0"/>
                <w:sz w:val="28"/>
                <w:szCs w:val="28"/>
              </w:rPr>
              <w:t>ных и самообразовательных целях.</w:t>
            </w:r>
          </w:p>
        </w:tc>
        <w:tc>
          <w:tcPr>
            <w:tcW w:w="4505" w:type="dxa"/>
          </w:tcPr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sz w:val="28"/>
                <w:szCs w:val="28"/>
              </w:rPr>
            </w:pPr>
            <w:r w:rsidRPr="00211F30">
              <w:rPr>
                <w:sz w:val="28"/>
                <w:szCs w:val="28"/>
              </w:rPr>
              <w:lastRenderedPageBreak/>
              <w:t>Формы контроля обучения: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- анализ и оценка выполнения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 xml:space="preserve">заданий для </w:t>
            </w:r>
            <w:proofErr w:type="gramStart"/>
            <w:r w:rsidRPr="00211F30">
              <w:rPr>
                <w:b w:val="0"/>
                <w:sz w:val="28"/>
                <w:szCs w:val="28"/>
              </w:rPr>
              <w:t>самостоятельной</w:t>
            </w:r>
            <w:proofErr w:type="gramEnd"/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работы;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- наблюдение за выполнением и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оценка практических заданий;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- анализ и оценка выполнения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тестовых заданий по темам: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Глагол ‘</w:t>
            </w:r>
            <w:proofErr w:type="spellStart"/>
            <w:r w:rsidRPr="00211F30">
              <w:rPr>
                <w:b w:val="0"/>
                <w:sz w:val="28"/>
                <w:szCs w:val="28"/>
              </w:rPr>
              <w:t>to</w:t>
            </w:r>
            <w:proofErr w:type="spellEnd"/>
            <w:r w:rsidRPr="00211F3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b w:val="0"/>
                <w:sz w:val="28"/>
                <w:szCs w:val="28"/>
              </w:rPr>
              <w:t>be</w:t>
            </w:r>
            <w:proofErr w:type="spellEnd"/>
            <w:r w:rsidRPr="00211F30">
              <w:rPr>
                <w:b w:val="0"/>
                <w:sz w:val="28"/>
                <w:szCs w:val="28"/>
              </w:rPr>
              <w:t>” в настоящем,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proofErr w:type="gramStart"/>
            <w:r w:rsidRPr="00211F30">
              <w:rPr>
                <w:b w:val="0"/>
                <w:sz w:val="28"/>
                <w:szCs w:val="28"/>
              </w:rPr>
              <w:t>прошедшем</w:t>
            </w:r>
            <w:proofErr w:type="gramEnd"/>
            <w:r w:rsidRPr="00211F30">
              <w:rPr>
                <w:b w:val="0"/>
                <w:sz w:val="28"/>
                <w:szCs w:val="28"/>
              </w:rPr>
              <w:t xml:space="preserve"> и будущем времени.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2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Конструкция “</w:t>
            </w:r>
            <w:r w:rsidRPr="00211F30">
              <w:rPr>
                <w:b w:val="0"/>
                <w:sz w:val="28"/>
                <w:szCs w:val="28"/>
                <w:lang w:val="en-US"/>
              </w:rPr>
              <w:t>there</w:t>
            </w:r>
            <w:r w:rsidRPr="00211F30">
              <w:rPr>
                <w:b w:val="0"/>
                <w:sz w:val="28"/>
                <w:szCs w:val="28"/>
              </w:rPr>
              <w:t xml:space="preserve"> </w:t>
            </w:r>
            <w:r w:rsidRPr="00211F30">
              <w:rPr>
                <w:b w:val="0"/>
                <w:sz w:val="28"/>
                <w:szCs w:val="28"/>
                <w:lang w:val="en-US"/>
              </w:rPr>
              <w:t>is</w:t>
            </w:r>
            <w:r w:rsidRPr="00211F30">
              <w:rPr>
                <w:b w:val="0"/>
                <w:sz w:val="28"/>
                <w:szCs w:val="28"/>
              </w:rPr>
              <w:t>/</w:t>
            </w:r>
            <w:r w:rsidRPr="00211F30">
              <w:rPr>
                <w:b w:val="0"/>
                <w:sz w:val="28"/>
                <w:szCs w:val="28"/>
                <w:lang w:val="en-US"/>
              </w:rPr>
              <w:t>there</w:t>
            </w:r>
            <w:r w:rsidRPr="00211F30">
              <w:rPr>
                <w:b w:val="0"/>
                <w:sz w:val="28"/>
                <w:szCs w:val="28"/>
              </w:rPr>
              <w:t xml:space="preserve"> </w:t>
            </w:r>
            <w:r w:rsidRPr="00211F30">
              <w:rPr>
                <w:b w:val="0"/>
                <w:sz w:val="28"/>
                <w:szCs w:val="28"/>
                <w:lang w:val="en-US"/>
              </w:rPr>
              <w:t>are</w:t>
            </w:r>
            <w:r w:rsidRPr="00211F30">
              <w:rPr>
                <w:b w:val="0"/>
                <w:sz w:val="28"/>
                <w:szCs w:val="28"/>
              </w:rPr>
              <w:t>”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3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Видовременные формы глагола.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4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Герундий.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5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Количественные и порядковые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числительные.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6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Предлоги времени, места и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направления.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7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Инфинитив и </w:t>
            </w:r>
            <w:proofErr w:type="gramStart"/>
            <w:r w:rsidRPr="00211F30">
              <w:rPr>
                <w:b w:val="0"/>
                <w:sz w:val="28"/>
                <w:szCs w:val="28"/>
              </w:rPr>
              <w:t>инфинитивные</w:t>
            </w:r>
            <w:proofErr w:type="gramEnd"/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конструкции.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8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Типы вопросов.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9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Неопределенные местоимения.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10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Степени сравнения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прилагательных и наречий.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11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Образование </w:t>
            </w:r>
            <w:proofErr w:type="gramStart"/>
            <w:r w:rsidRPr="00211F30">
              <w:rPr>
                <w:b w:val="0"/>
                <w:sz w:val="28"/>
                <w:szCs w:val="28"/>
              </w:rPr>
              <w:t>множественного</w:t>
            </w:r>
            <w:proofErr w:type="gramEnd"/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числа существительных.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Притяжательный падеж.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12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Условные предложения 1, 2, 3,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типов.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13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Причастие.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15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Модальные глаголы.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16</w:t>
            </w:r>
            <w:r w:rsidR="008B6B52" w:rsidRPr="00807DAD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Определенный и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proofErr w:type="gramStart"/>
            <w:r w:rsidRPr="00211F30">
              <w:rPr>
                <w:b w:val="0"/>
                <w:sz w:val="28"/>
                <w:szCs w:val="28"/>
              </w:rPr>
              <w:t>неопределенный</w:t>
            </w:r>
            <w:proofErr w:type="gramEnd"/>
            <w:r w:rsidRPr="00211F30">
              <w:rPr>
                <w:b w:val="0"/>
                <w:sz w:val="28"/>
                <w:szCs w:val="28"/>
              </w:rPr>
              <w:t xml:space="preserve"> артикли.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17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Страдательный залог.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18</w:t>
            </w:r>
            <w:r w:rsidR="008B6B52" w:rsidRPr="00211F30">
              <w:rPr>
                <w:b w:val="0"/>
                <w:sz w:val="28"/>
                <w:szCs w:val="28"/>
              </w:rPr>
              <w:t>.</w:t>
            </w:r>
            <w:r w:rsidRPr="00211F30">
              <w:rPr>
                <w:b w:val="0"/>
                <w:sz w:val="28"/>
                <w:szCs w:val="28"/>
              </w:rPr>
              <w:t xml:space="preserve"> Прямая и косвенная речь.</w:t>
            </w:r>
          </w:p>
          <w:p w:rsidR="00DF0765" w:rsidRPr="00211F30" w:rsidRDefault="008B6B52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807DAD">
              <w:rPr>
                <w:b w:val="0"/>
                <w:sz w:val="28"/>
                <w:szCs w:val="28"/>
              </w:rPr>
              <w:t xml:space="preserve">19. </w:t>
            </w:r>
            <w:r w:rsidR="00DF0765" w:rsidRPr="00211F30">
              <w:rPr>
                <w:b w:val="0"/>
                <w:sz w:val="28"/>
                <w:szCs w:val="28"/>
              </w:rPr>
              <w:t>Согласование времен.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Методы оценки результатов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обучения: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- накопительная система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 xml:space="preserve">баллов, на </w:t>
            </w:r>
            <w:proofErr w:type="gramStart"/>
            <w:r w:rsidRPr="00211F30">
              <w:rPr>
                <w:b w:val="0"/>
                <w:sz w:val="28"/>
                <w:szCs w:val="28"/>
              </w:rPr>
              <w:t>основе</w:t>
            </w:r>
            <w:proofErr w:type="gramEnd"/>
            <w:r w:rsidRPr="00211F30">
              <w:rPr>
                <w:b w:val="0"/>
                <w:sz w:val="28"/>
                <w:szCs w:val="28"/>
              </w:rPr>
              <w:t xml:space="preserve"> которой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выставляется итоговая оценка;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lastRenderedPageBreak/>
              <w:t>- традиционная система оценок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в баллах за каждую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выполненную работу, на основе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которых выставляется итоговая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оценка;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 xml:space="preserve">- мониторинг роста </w:t>
            </w:r>
            <w:proofErr w:type="gramStart"/>
            <w:r w:rsidRPr="00211F30">
              <w:rPr>
                <w:b w:val="0"/>
                <w:sz w:val="28"/>
                <w:szCs w:val="28"/>
              </w:rPr>
              <w:t>творческой</w:t>
            </w:r>
            <w:proofErr w:type="gramEnd"/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самостоятельности и навыков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получения нового знания</w:t>
            </w:r>
          </w:p>
          <w:p w:rsidR="00DF0765" w:rsidRPr="00211F30" w:rsidRDefault="00DF0765" w:rsidP="00211F30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211F30">
              <w:rPr>
                <w:b w:val="0"/>
                <w:sz w:val="28"/>
                <w:szCs w:val="28"/>
              </w:rPr>
              <w:t>каждым обучающимся.</w:t>
            </w:r>
          </w:p>
        </w:tc>
      </w:tr>
    </w:tbl>
    <w:p w:rsidR="00DF0765" w:rsidRPr="00807DAD" w:rsidRDefault="00DF0765" w:rsidP="008B6B52">
      <w:pPr>
        <w:pStyle w:val="2"/>
        <w:rPr>
          <w:sz w:val="28"/>
        </w:rPr>
      </w:pPr>
    </w:p>
    <w:p w:rsidR="008B6B52" w:rsidRPr="00807DAD" w:rsidRDefault="008B6B52" w:rsidP="008B6B52">
      <w:pPr>
        <w:pStyle w:val="2"/>
        <w:rPr>
          <w:sz w:val="28"/>
        </w:rPr>
      </w:pPr>
    </w:p>
    <w:p w:rsidR="008B6B52" w:rsidRPr="00807DAD" w:rsidRDefault="008B6B52" w:rsidP="008B6B52">
      <w:pPr>
        <w:pStyle w:val="2"/>
        <w:rPr>
          <w:sz w:val="28"/>
        </w:rPr>
      </w:pPr>
    </w:p>
    <w:p w:rsidR="008B6B52" w:rsidRPr="00807DAD" w:rsidRDefault="008B6B52" w:rsidP="008B6B52">
      <w:pPr>
        <w:pStyle w:val="2"/>
        <w:rPr>
          <w:sz w:val="28"/>
        </w:rPr>
      </w:pPr>
    </w:p>
    <w:p w:rsidR="008B6B52" w:rsidRPr="00807DAD" w:rsidRDefault="008B6B52" w:rsidP="008B6B52">
      <w:pPr>
        <w:pStyle w:val="2"/>
        <w:rPr>
          <w:sz w:val="28"/>
        </w:rPr>
      </w:pPr>
    </w:p>
    <w:p w:rsidR="008B6B52" w:rsidRPr="00807DAD" w:rsidRDefault="008B6B52" w:rsidP="008B6B52">
      <w:pPr>
        <w:pStyle w:val="2"/>
        <w:rPr>
          <w:sz w:val="28"/>
        </w:rPr>
      </w:pPr>
    </w:p>
    <w:p w:rsidR="00211F30" w:rsidRDefault="00E64D88" w:rsidP="00BB4633">
      <w:pPr>
        <w:pStyle w:val="a7"/>
        <w:numPr>
          <w:ilvl w:val="0"/>
          <w:numId w:val="21"/>
        </w:numPr>
        <w:ind w:left="0"/>
        <w:jc w:val="center"/>
        <w:rPr>
          <w:b/>
          <w:caps/>
        </w:rPr>
      </w:pPr>
      <w:r w:rsidRPr="00E64D88">
        <w:rPr>
          <w:b/>
          <w:caps/>
        </w:rPr>
        <w:lastRenderedPageBreak/>
        <w:t xml:space="preserve">Характеристика основных видов учебной деятельности </w:t>
      </w:r>
    </w:p>
    <w:p w:rsidR="00E64D88" w:rsidRDefault="00E64D88" w:rsidP="00211F30">
      <w:pPr>
        <w:pStyle w:val="a7"/>
        <w:ind w:left="0"/>
        <w:jc w:val="center"/>
        <w:rPr>
          <w:b/>
          <w:caps/>
        </w:rPr>
      </w:pPr>
      <w:r w:rsidRPr="00E64D88">
        <w:rPr>
          <w:b/>
          <w:caps/>
        </w:rPr>
        <w:t>обучающихся</w:t>
      </w:r>
    </w:p>
    <w:tbl>
      <w:tblPr>
        <w:tblOverlap w:val="never"/>
        <w:tblW w:w="9924" w:type="dxa"/>
        <w:jc w:val="center"/>
        <w:tblInd w:w="-1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"/>
        <w:gridCol w:w="2562"/>
        <w:gridCol w:w="142"/>
        <w:gridCol w:w="6945"/>
        <w:gridCol w:w="143"/>
      </w:tblGrid>
      <w:tr w:rsidR="00574463" w:rsidRPr="00574463" w:rsidTr="008E1EB4">
        <w:trPr>
          <w:gridBefore w:val="1"/>
          <w:wBefore w:w="132" w:type="dxa"/>
          <w:trHeight w:val="528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jc w:val="center"/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Содержание об</w:t>
            </w: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чения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jc w:val="center"/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Характеристика основных видов учебной деятел</w:t>
            </w: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ь</w:t>
            </w:r>
            <w:r w:rsidRPr="00211F30">
              <w:rPr>
                <w:rStyle w:val="85pt"/>
                <w:rFonts w:ascii="Times New Roman" w:hAnsi="Times New Roman" w:cs="Times New Roman"/>
                <w:b/>
                <w:sz w:val="28"/>
                <w:szCs w:val="28"/>
              </w:rPr>
              <w:t>ности  (на уровне учебных действий)</w:t>
            </w:r>
          </w:p>
        </w:tc>
      </w:tr>
      <w:tr w:rsidR="00574463" w:rsidRPr="004D46A6" w:rsidTr="008E1EB4">
        <w:trPr>
          <w:gridBefore w:val="1"/>
          <w:wBefore w:w="132" w:type="dxa"/>
          <w:trHeight w:val="346"/>
          <w:jc w:val="center"/>
        </w:trPr>
        <w:tc>
          <w:tcPr>
            <w:tcW w:w="97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4463" w:rsidRPr="004D46A6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D46A6">
              <w:rPr>
                <w:rStyle w:val="8pt"/>
                <w:rFonts w:ascii="Times New Roman" w:hAnsi="Times New Roman" w:cs="Times New Roman"/>
                <w:sz w:val="28"/>
                <w:szCs w:val="28"/>
              </w:rPr>
              <w:t>ВИДЫ РЕЧЕВОЙ ДЕЯТЕЛЬНОСТИ</w:t>
            </w:r>
          </w:p>
        </w:tc>
      </w:tr>
      <w:tr w:rsidR="00574463" w:rsidRPr="00211F30" w:rsidTr="008E1EB4">
        <w:trPr>
          <w:gridBefore w:val="1"/>
          <w:wBefore w:w="132" w:type="dxa"/>
          <w:trHeight w:val="3710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Аудирование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Выделять наиболее существенные элементы сообщ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ния. Извлекать необходимую информацию.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Отделять объективную информацию от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субъекти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ной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. Адаптироваться к индивидуальным особенностям говорящего, его темпу речи.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Пользоваться языковой и контекстуальной догадкой, прогнози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рованием.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Получать дополнительную информацию и уточнять полученную с помощью переспроса или просьбы.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Выражать свое отношение (согласие, несогласие) к прослушан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ной информации, обосновывая его.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реферат, аннотацию прослушанного те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ста; состав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лять таблицу, схему на основе информации из текста.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Передавать на английском языке (устно или письме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но) содержа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 xml:space="preserve">ние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услышанного</w:t>
            </w:r>
            <w:proofErr w:type="gramEnd"/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/увиденного</w:t>
            </w:r>
          </w:p>
        </w:tc>
      </w:tr>
      <w:tr w:rsidR="00574463" w:rsidRPr="00211F30" w:rsidTr="008E1EB4">
        <w:trPr>
          <w:gridBefore w:val="1"/>
          <w:wBefore w:w="132" w:type="dxa"/>
          <w:trHeight w:val="3835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Говорение: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- монологическая речь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Осуществлять неподготовленное высказывание на з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данную тему или в соответствии с ситуацией.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Делать подготовленное сообщение (краткое, разве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нутое) раз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личного характера (описание, повествование, характеристика, рассуждение) на заданную тему или в соответствии с ситуацией с использованием различных источников информации (в том числе презентацию, д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клад, обзор, устный реферат); приводить аргументацию и делать заключения.</w:t>
            </w:r>
            <w:proofErr w:type="gramEnd"/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Делать развернутое сообщение, содержащее выраж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ние соб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 xml:space="preserve">ственной точки зрения, оценку передаваемой информации. Комментировать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услыша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/увиденное/прочитанное.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устный реферат услышанного или проч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танного тек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ста.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вопросы для интервью.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Давать определения известным явлениям, понятиям, предметам</w:t>
            </w:r>
          </w:p>
        </w:tc>
      </w:tr>
      <w:tr w:rsidR="00574463" w:rsidRPr="00211F30" w:rsidTr="008E1EB4">
        <w:trPr>
          <w:gridBefore w:val="1"/>
          <w:wBefore w:w="132" w:type="dxa"/>
          <w:trHeight w:val="4229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211F30" w:rsidP="00211F30">
            <w:pPr>
              <w:pStyle w:val="12"/>
              <w:shd w:val="clear" w:color="auto" w:fill="auto"/>
              <w:spacing w:line="240" w:lineRule="auto"/>
              <w:ind w:left="141" w:right="133" w:firstLine="0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574463"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диалогическая речь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Уточнять и дополнять сказанное.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адекватные эмоционально-экспрессивные средства, мимику и жесты.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Соблюдать логику и последовательность высказыв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ний. Использовать монологические высказывания (ра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вернутые ре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плики) в диалогической речи.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Принимать участие в диалогах (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полилогах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) разли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ных видов (диалог-рассуждение, диалог-расспрос, ди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лог-побуждение, диалог — обмен информацией, диалог — обмен мнениями, дис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куссия, полемика) на заданную тему или в соответствии с ситуа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цией; приводить арг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ментацию и делать заключения.</w:t>
            </w:r>
            <w:proofErr w:type="gramEnd"/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Выражать отношение (оценку, согласие, несогласие) к высказы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ваниям партнера.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Проводить интервью на заданную тему.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Запрашивать необходимую информацию.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Задавать вопросы, пользоваться переспросами.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Уточнять и дополнять сказанное, пользоваться пер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фразами. Инициировать общение, проявлять инициат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ву, обращаться за помощью к партнеру, подхватывать и дополнять его мысль, кор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ректно прерывать партнера, менять тему разговора, завершать разговор.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адекватные эмоционально-экспрессивные сред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ства, мимику и жесты.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567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Соблюдать логику и последовательность высказ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ы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ваний. Концентрировать и распределять внимание в процессе общения. Быстро реагировать на реплики партнера.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монологические высказывания (разве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нутые реплики) в диалогической речи</w:t>
            </w:r>
          </w:p>
        </w:tc>
      </w:tr>
      <w:tr w:rsidR="00574463" w:rsidRPr="00211F30" w:rsidTr="008E1EB4">
        <w:trPr>
          <w:gridBefore w:val="1"/>
          <w:wBefore w:w="132" w:type="dxa"/>
          <w:trHeight w:val="1408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right="133" w:firstLine="0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Чтение:</w:t>
            </w:r>
          </w:p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right="133" w:firstLine="0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- просмотровое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211F30">
            <w:pPr>
              <w:pStyle w:val="12"/>
              <w:shd w:val="clear" w:color="auto" w:fill="auto"/>
              <w:spacing w:line="240" w:lineRule="auto"/>
              <w:ind w:left="14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Определять тип и структурно-композиционные ос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бенности текста. Получать самое общее представление о содержании текста, про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гнозировать его содержание по заголовку, известным понятиям, терминам, географич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ским названиям, именам собственным</w:t>
            </w:r>
          </w:p>
        </w:tc>
      </w:tr>
      <w:tr w:rsidR="00574463" w:rsidRPr="00211F30" w:rsidTr="008E1EB4">
        <w:trPr>
          <w:gridBefore w:val="1"/>
          <w:wBefore w:w="132" w:type="dxa"/>
          <w:trHeight w:val="415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firstLine="0"/>
              <w:jc w:val="left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- поисковое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Извлекать из текста наиболее важную информацию.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Находить информацию, относящуюся к определенной теме или отвечающую определенным критериям.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Находить фрагменты текста, требующие детального изучения. Группировать информацию по определенным признакам</w:t>
            </w:r>
          </w:p>
        </w:tc>
      </w:tr>
      <w:tr w:rsidR="00574463" w:rsidRPr="00211F30" w:rsidTr="008E1EB4">
        <w:trPr>
          <w:gridBefore w:val="1"/>
          <w:wBefore w:w="132" w:type="dxa"/>
          <w:trHeight w:val="1408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firstLine="0"/>
              <w:jc w:val="left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lastRenderedPageBreak/>
              <w:t>- ознакомительное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полученную информацию в других 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дах деятель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ности (например, в докладе, учебном прое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те, ролевой игре). Понимать основное содержание те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ста, определять его главную мысль.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Оценивать и интерпретировать содержание текста,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высказывать свое отношение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к нему</w:t>
            </w:r>
          </w:p>
        </w:tc>
      </w:tr>
      <w:tr w:rsidR="00574463" w:rsidRPr="00211F30" w:rsidTr="008E1EB4">
        <w:trPr>
          <w:gridBefore w:val="1"/>
          <w:wBefore w:w="132" w:type="dxa"/>
          <w:trHeight w:val="1408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firstLine="0"/>
              <w:jc w:val="left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-  изучающее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Обобщать информацию, полученную из текста, кла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сифициро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вать ее, делать выводы.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полученную информацию в других 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дах деятель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ности (например, в докладе, учебном прое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те, ролевой игре). Полно и точно понимать содержание текста, в том числе с помо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щью словаря.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Оценивать и интерпретировать содержание текста,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высказывать свое отношение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к нему.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Обобщать информацию, полученную из текста, кла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сифициро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вать ее, делать выводы.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Отделять объективную информацию от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субъекти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ной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. Устанавливать причинно-следственные связи.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Извлекать необходимую информацию.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реферат, аннотацию текста.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таблицу, схему с использованием инфо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мации из текста</w:t>
            </w:r>
          </w:p>
        </w:tc>
      </w:tr>
      <w:tr w:rsidR="00574463" w:rsidRPr="00211F30" w:rsidTr="008E1EB4">
        <w:trPr>
          <w:gridBefore w:val="1"/>
          <w:wBefore w:w="132" w:type="dxa"/>
          <w:trHeight w:val="1408"/>
          <w:jc w:val="center"/>
        </w:trPr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firstLine="0"/>
              <w:jc w:val="left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Письмо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Описывать различные события, факты, явления, ко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м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ментиро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вать их, делать обобщения и выводы.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Выражать и обосновывать свою точку зрения с 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пользованием эмоционально-оценочных средств.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Использовать образец в качестве опоры для составл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ния соб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ственного текста (например, справочного или энциклопедиче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ского характера).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Писать письма и заявления, в том числе электронные, личного и де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лового характера с соблюдением правил оформления таких писем.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Запрашивать интересующую информацию.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Заполнять анкеты, бланки сведениями личного или делового характера, числовыми данными.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резюме.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рекламные объявления.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описания вакансий.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несложные рецепты приготовления блюд.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простые технические спецификации, 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струкции по эксплуатации</w:t>
            </w:r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расписание на день, списки дел, покупок и др. Писать сценарии, программы, планы различных мероприятий (например, экскурсии, урока, лекции).</w:t>
            </w:r>
            <w:proofErr w:type="gramEnd"/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lastRenderedPageBreak/>
              <w:t>Фиксировать основные сведения в процессе чтения или прослу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шивания текста, в том числе в виде таблицы, схемы, графика.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развернутый план, конспект, реферат, 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нотацию устного выступления или печатного текста, в том числе для даль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нейшего использования в устной и письменной речи (например, в докладах, интервью, 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беседованиях, совещаниях, переговорах).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Делать письменный пересказ текста; писать эссе (с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держащие описание, повествование, рассуждение), 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б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зоры, рецензии.</w:t>
            </w:r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Составлять буклет, брошюру, каталог (например, с туристической информацией, меню, сводом правил).</w:t>
            </w:r>
            <w:proofErr w:type="gramEnd"/>
          </w:p>
          <w:p w:rsidR="00574463" w:rsidRPr="00211F30" w:rsidRDefault="00574463" w:rsidP="00574463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Готовить те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кст пр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езентации с использованием техн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ческих средств</w:t>
            </w:r>
          </w:p>
        </w:tc>
      </w:tr>
      <w:tr w:rsidR="008E1EB4" w:rsidRPr="00211F30" w:rsidTr="008E1EB4">
        <w:tblPrEx>
          <w:jc w:val="left"/>
        </w:tblPrEx>
        <w:trPr>
          <w:gridAfter w:val="1"/>
          <w:wAfter w:w="143" w:type="dxa"/>
          <w:trHeight w:val="532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pt"/>
                <w:rFonts w:ascii="Times New Roman" w:hAnsi="Times New Roman" w:cs="Times New Roman"/>
                <w:sz w:val="28"/>
                <w:szCs w:val="28"/>
              </w:rPr>
              <w:lastRenderedPageBreak/>
              <w:t>РЕЧЕВЫЕ НАВЫКИ И УМЕНИЯ</w:t>
            </w:r>
          </w:p>
        </w:tc>
      </w:tr>
      <w:tr w:rsidR="008E1EB4" w:rsidRPr="00211F30" w:rsidTr="000D656C">
        <w:tblPrEx>
          <w:jc w:val="left"/>
        </w:tblPrEx>
        <w:trPr>
          <w:gridAfter w:val="1"/>
          <w:wAfter w:w="143" w:type="dxa"/>
          <w:trHeight w:val="41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Лексические навыки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Правильно употреблять лексику в зависимости от коммуника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тивного намерения; обладать быстрой реа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цией при выборе лек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сических единиц.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Правильно сочетать слова в синтагмах и предложен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ях. Использовать служебные слова для организации 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чинительной и подчинительной связи в предложении, а также логической связи предложений в устном и пис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менном тексте 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first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ly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second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ly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finally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at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last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on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one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hand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on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other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hand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however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so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therefore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 др.).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Выбирать наиболее подходящий или корректный для конкрет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 xml:space="preserve">ной ситуации синоним или антоним (например,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plump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big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но не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fat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при описании чужой внешности;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broad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wide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avenue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broad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shoulders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;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healthy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—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ill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BrE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sick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</w:t>
            </w:r>
            <w:r w:rsidR="00971EC5"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>m</w:t>
            </w:r>
            <w:r w:rsidRPr="00211F30">
              <w:rPr>
                <w:rStyle w:val="85pt"/>
                <w:rFonts w:ascii="Times New Roman" w:hAnsi="Times New Roman" w:cs="Times New Roman"/>
                <w:b/>
                <w:bCs/>
                <w:sz w:val="28"/>
                <w:szCs w:val="28"/>
              </w:rPr>
              <w:t>E)).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Распознавать на письме и в речевом потоке изуче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ные лексиче</w:t>
            </w:r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ские  и фразеологические единицы, вкл</w:t>
            </w:r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ю</w:t>
            </w:r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чая наиболее употребляемые фразовые глаголы.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Определять значения и грамматическую функцию слов, опира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ясь на правила словообразования в англи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й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ском языке (аффикса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ция, конверсия, заимствование).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Различать сходные по написанию и звучанию слова.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Пользоваться контекстом, прогнозированием и реч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вой догад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кой при восприятии письменных и устных текстов.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Определять происхождение слов с помощью словаря 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Olympiad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gym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piano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laptop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computer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ж др.).</w:t>
            </w:r>
          </w:p>
          <w:p w:rsidR="008E1EB4" w:rsidRPr="00211F30" w:rsidRDefault="008E1EB4" w:rsidP="009712EA">
            <w:pPr>
              <w:pStyle w:val="12"/>
              <w:shd w:val="clear" w:color="auto" w:fill="auto"/>
              <w:spacing w:line="240" w:lineRule="auto"/>
              <w:ind w:left="131" w:right="133" w:firstLine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Уметь расшифровывать некоторые аббревиатуры (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G8, </w:t>
            </w:r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UN, EU, WTO, NATO и др.)</w:t>
            </w:r>
          </w:p>
        </w:tc>
      </w:tr>
      <w:tr w:rsidR="008E1EB4" w:rsidRPr="00211F30" w:rsidTr="000D656C">
        <w:tblPrEx>
          <w:jc w:val="left"/>
        </w:tblPrEx>
        <w:trPr>
          <w:gridAfter w:val="1"/>
          <w:wAfter w:w="143" w:type="dxa"/>
          <w:trHeight w:val="41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lastRenderedPageBreak/>
              <w:t>Грамматические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навыки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Знать основные различия систем английского и ру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ского языков: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« наличие грамматических явлений, не присущих русскому языку (артикль, герундий и др.);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® различия в общих для обоих языков грамматич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ских явлениях (род существительных, притяжательный падеж, видовременные формы, построение отрицател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ных и вопросительных предложе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ний, порядок членов предложения и др.).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Правильно пользоваться основными грамматическ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ми средствами английского языка (средства атрибуции, выражения количества, сравнения, модальности, образа и цели действия, выражения просьбы, совета и др.).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Формулировать грамматические правила, в том числе с использо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ванием графической опоры (образца, схемы, таблицы). Распознавать, образовывать и правильно уп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треблять в речи основ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ные морфологические формы и синтаксические конструкции в зави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 xml:space="preserve">симости от ситуации общения (например, сокращенные формы,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ши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роко уп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требительные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в разговорной речи и имеющие огран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ченное применение в официальной речи).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Знать особенности грамматического оформления ус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т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ных и пись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менных текстов; уметь изменять граммат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ческое оформление вы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сказывания в зависимости от коммуникативного намерения. Различать сходные по форме и звучанию грамматические явления (например, причастие II и сказуемое в Past</w:t>
            </w:r>
            <w:r w:rsidR="000D656C"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Simple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, причастие I и ге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рундий, притяжательное местоимение и личное мест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имение +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is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в сокращенной форме при восприятии на слух: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his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>he’s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др.). Прогнозировать грамматические формы незнакомого слова или конструкции, зная пр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вило их образования либо сопоставляя с формами 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з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вестного слова или конструкции (например, прогнози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рование формы множественного числа существительн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го по окон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чании его начальной формы).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Определять структуру простого и сложного предл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жения, уста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навливать логические, временные, причи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но-следственные, со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softHyphen/>
              <w:t>чинительные, подчинительные и другие связи и отношения между элементами предл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жения и текста</w:t>
            </w:r>
            <w:r w:rsidR="002D277A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 xml:space="preserve"> с помощью союзов и союзных слов</w:t>
            </w:r>
          </w:p>
        </w:tc>
      </w:tr>
      <w:tr w:rsidR="008E1EB4" w:rsidRPr="00211F30" w:rsidTr="00211F30">
        <w:tblPrEx>
          <w:jc w:val="left"/>
        </w:tblPrEx>
        <w:trPr>
          <w:gridAfter w:val="1"/>
          <w:wAfter w:w="143" w:type="dxa"/>
          <w:trHeight w:val="98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Орфографические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навыки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Усвоить правописание слов, предназначенных для продуктивно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го усвоения.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Применять правила орфографии и пунктуации в речи.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Знать основные различия в орфографии и пунктуации британ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ского и американского вариантов английского языка.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273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Проверять написание и перенос слов по словарю</w:t>
            </w:r>
          </w:p>
        </w:tc>
      </w:tr>
      <w:tr w:rsidR="008E1EB4" w:rsidRPr="00211F30" w:rsidTr="000D656C">
        <w:tblPrEx>
          <w:jc w:val="left"/>
        </w:tblPrEx>
        <w:trPr>
          <w:gridAfter w:val="1"/>
          <w:wAfter w:w="143" w:type="dxa"/>
          <w:trHeight w:val="55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lastRenderedPageBreak/>
              <w:t>Произносительные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навыки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Владеть Международным фонетическим алфавитом, уметь чи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тать слова в транскрипционной записи.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 xml:space="preserve">Знать технику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артикулирования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 xml:space="preserve"> отдельных звуков и звукосоче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таний.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Формулировать правила чтения гласных и согласных букв и буквосочетаний; знать типы слогов.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Соблюдать ударения в словах и фразах.</w:t>
            </w:r>
          </w:p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 xml:space="preserve">Знать ритмико-интонационные особенности различных типов предложений: </w:t>
            </w:r>
            <w:proofErr w:type="gramStart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повествовательного</w:t>
            </w:r>
            <w:proofErr w:type="gramEnd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; побудител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ь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ного; вопроси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тельного, включая разделительный и р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торический вопросы; восклицательного</w:t>
            </w:r>
          </w:p>
        </w:tc>
      </w:tr>
      <w:tr w:rsidR="008E1EB4" w:rsidRPr="00211F30" w:rsidTr="000D656C">
        <w:tblPrEx>
          <w:jc w:val="left"/>
        </w:tblPrEx>
        <w:trPr>
          <w:gridAfter w:val="1"/>
          <w:wAfter w:w="143" w:type="dxa"/>
          <w:trHeight w:val="139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Специальные нав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ы</w:t>
            </w:r>
            <w:r w:rsidRPr="00211F30">
              <w:rPr>
                <w:rStyle w:val="85pt"/>
                <w:rFonts w:ascii="Times New Roman" w:hAnsi="Times New Roman" w:cs="Times New Roman"/>
                <w:sz w:val="28"/>
                <w:szCs w:val="28"/>
              </w:rPr>
              <w:t>ки и умения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EB4" w:rsidRPr="00211F30" w:rsidRDefault="008E1EB4" w:rsidP="00211F30">
            <w:pPr>
              <w:pStyle w:val="12"/>
              <w:shd w:val="clear" w:color="auto" w:fill="auto"/>
              <w:spacing w:line="240" w:lineRule="auto"/>
              <w:ind w:left="132" w:right="133" w:firstLine="0"/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</w:pP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Пользоваться толковыми, двуязычными словарями и другими справочными материалами, в том числе мул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ь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тимедийными, а также поисковыми системами и ресу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р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 xml:space="preserve">сами в сети Интернет. Составлять </w:t>
            </w:r>
            <w:proofErr w:type="spellStart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>ассоциограммы</w:t>
            </w:r>
            <w:proofErr w:type="spellEnd"/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t xml:space="preserve"> и разрабатывать мнемонические средства для закрепления лексики, запоминания грамматиче</w:t>
            </w:r>
            <w:r w:rsidRPr="00211F30">
              <w:rPr>
                <w:rStyle w:val="85pt"/>
                <w:rFonts w:ascii="Times New Roman" w:hAnsi="Times New Roman" w:cs="Times New Roman"/>
                <w:iCs/>
                <w:sz w:val="28"/>
                <w:szCs w:val="28"/>
              </w:rPr>
              <w:softHyphen/>
              <w:t>ских правил и др.</w:t>
            </w:r>
          </w:p>
        </w:tc>
      </w:tr>
    </w:tbl>
    <w:p w:rsidR="00574463" w:rsidRPr="00211F30" w:rsidRDefault="00574463" w:rsidP="00574463">
      <w:pPr>
        <w:pStyle w:val="a7"/>
        <w:ind w:left="0"/>
        <w:rPr>
          <w:b/>
          <w:caps/>
        </w:rPr>
      </w:pPr>
    </w:p>
    <w:p w:rsidR="00B60443" w:rsidRPr="00211F30" w:rsidRDefault="00B60443" w:rsidP="00BB4633">
      <w:pPr>
        <w:pStyle w:val="af"/>
        <w:spacing w:after="0" w:line="240" w:lineRule="auto"/>
        <w:ind w:firstLine="283"/>
        <w:jc w:val="both"/>
        <w:rPr>
          <w:rFonts w:eastAsia="Times New Roman"/>
          <w:bCs/>
          <w:sz w:val="28"/>
          <w:szCs w:val="28"/>
          <w:lang w:eastAsia="ru-RU"/>
        </w:rPr>
      </w:pPr>
    </w:p>
    <w:p w:rsidR="00B60443" w:rsidRPr="00211F30" w:rsidRDefault="00B60443" w:rsidP="00BB4633">
      <w:pPr>
        <w:pStyle w:val="af"/>
        <w:spacing w:after="0" w:line="240" w:lineRule="auto"/>
        <w:ind w:firstLine="283"/>
        <w:jc w:val="both"/>
        <w:rPr>
          <w:rFonts w:eastAsia="Times New Roman"/>
          <w:bCs/>
          <w:sz w:val="28"/>
          <w:szCs w:val="28"/>
          <w:lang w:eastAsia="ru-RU"/>
        </w:rPr>
      </w:pPr>
    </w:p>
    <w:sectPr w:rsidR="00B60443" w:rsidRPr="00211F30" w:rsidSect="00172E8D">
      <w:footerReference w:type="default" r:id="rId15"/>
      <w:pgSz w:w="11910" w:h="16840"/>
      <w:pgMar w:top="1134" w:right="850" w:bottom="1134" w:left="1701" w:header="0" w:footer="958" w:gutter="0"/>
      <w:pgNumType w:start="1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C0" w:rsidRDefault="000C66C0" w:rsidP="00CA7B48">
      <w:pPr>
        <w:spacing w:after="0" w:line="240" w:lineRule="auto"/>
      </w:pPr>
      <w:r>
        <w:separator/>
      </w:r>
    </w:p>
  </w:endnote>
  <w:endnote w:type="continuationSeparator" w:id="0">
    <w:p w:rsidR="000C66C0" w:rsidRDefault="000C66C0" w:rsidP="00CA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748"/>
    </w:sdtPr>
    <w:sdtContent>
      <w:p w:rsidR="00845B5A" w:rsidRDefault="00845B5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53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45B5A" w:rsidRDefault="00845B5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636510"/>
    </w:sdtPr>
    <w:sdtContent>
      <w:p w:rsidR="00845B5A" w:rsidRDefault="00845B5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53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45B5A" w:rsidRDefault="00845B5A">
    <w:pPr>
      <w:pStyle w:val="af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222335"/>
    </w:sdtPr>
    <w:sdtContent>
      <w:p w:rsidR="00845B5A" w:rsidRDefault="00845B5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53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845B5A" w:rsidRDefault="00845B5A">
    <w:pPr>
      <w:pStyle w:val="af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C0" w:rsidRDefault="000C66C0" w:rsidP="00CA7B48">
      <w:pPr>
        <w:spacing w:after="0" w:line="240" w:lineRule="auto"/>
      </w:pPr>
      <w:r>
        <w:separator/>
      </w:r>
    </w:p>
  </w:footnote>
  <w:footnote w:type="continuationSeparator" w:id="0">
    <w:p w:rsidR="000C66C0" w:rsidRDefault="000C66C0" w:rsidP="00CA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">
    <w:nsid w:val="0000000A"/>
    <w:multiLevelType w:val="singleLevel"/>
    <w:tmpl w:val="0000000A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000000C"/>
    <w:multiLevelType w:val="singleLevel"/>
    <w:tmpl w:val="0000000C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3">
    <w:nsid w:val="053F7E35"/>
    <w:multiLevelType w:val="hybridMultilevel"/>
    <w:tmpl w:val="1452D122"/>
    <w:lvl w:ilvl="0" w:tplc="0419000F">
      <w:start w:val="1"/>
      <w:numFmt w:val="decimal"/>
      <w:lvlText w:val="%1."/>
      <w:lvlJc w:val="left"/>
      <w:pPr>
        <w:ind w:left="1106" w:hanging="360"/>
      </w:pPr>
    </w:lvl>
    <w:lvl w:ilvl="1" w:tplc="04190019" w:tentative="1">
      <w:start w:val="1"/>
      <w:numFmt w:val="lowerLetter"/>
      <w:lvlText w:val="%2."/>
      <w:lvlJc w:val="left"/>
      <w:pPr>
        <w:ind w:left="1826" w:hanging="360"/>
      </w:pPr>
    </w:lvl>
    <w:lvl w:ilvl="2" w:tplc="0419001B" w:tentative="1">
      <w:start w:val="1"/>
      <w:numFmt w:val="lowerRoman"/>
      <w:lvlText w:val="%3."/>
      <w:lvlJc w:val="right"/>
      <w:pPr>
        <w:ind w:left="2546" w:hanging="180"/>
      </w:pPr>
    </w:lvl>
    <w:lvl w:ilvl="3" w:tplc="0419000F" w:tentative="1">
      <w:start w:val="1"/>
      <w:numFmt w:val="decimal"/>
      <w:lvlText w:val="%4."/>
      <w:lvlJc w:val="left"/>
      <w:pPr>
        <w:ind w:left="3266" w:hanging="360"/>
      </w:pPr>
    </w:lvl>
    <w:lvl w:ilvl="4" w:tplc="04190019" w:tentative="1">
      <w:start w:val="1"/>
      <w:numFmt w:val="lowerLetter"/>
      <w:lvlText w:val="%5."/>
      <w:lvlJc w:val="left"/>
      <w:pPr>
        <w:ind w:left="3986" w:hanging="360"/>
      </w:pPr>
    </w:lvl>
    <w:lvl w:ilvl="5" w:tplc="0419001B" w:tentative="1">
      <w:start w:val="1"/>
      <w:numFmt w:val="lowerRoman"/>
      <w:lvlText w:val="%6."/>
      <w:lvlJc w:val="right"/>
      <w:pPr>
        <w:ind w:left="4706" w:hanging="180"/>
      </w:pPr>
    </w:lvl>
    <w:lvl w:ilvl="6" w:tplc="0419000F" w:tentative="1">
      <w:start w:val="1"/>
      <w:numFmt w:val="decimal"/>
      <w:lvlText w:val="%7."/>
      <w:lvlJc w:val="left"/>
      <w:pPr>
        <w:ind w:left="5426" w:hanging="360"/>
      </w:pPr>
    </w:lvl>
    <w:lvl w:ilvl="7" w:tplc="04190019" w:tentative="1">
      <w:start w:val="1"/>
      <w:numFmt w:val="lowerLetter"/>
      <w:lvlText w:val="%8."/>
      <w:lvlJc w:val="left"/>
      <w:pPr>
        <w:ind w:left="6146" w:hanging="360"/>
      </w:pPr>
    </w:lvl>
    <w:lvl w:ilvl="8" w:tplc="041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4">
    <w:nsid w:val="05DF7EF1"/>
    <w:multiLevelType w:val="hybridMultilevel"/>
    <w:tmpl w:val="7B5AB5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0A2854D3"/>
    <w:multiLevelType w:val="hybridMultilevel"/>
    <w:tmpl w:val="D9F889E0"/>
    <w:lvl w:ilvl="0" w:tplc="4EAA48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7E23C0"/>
    <w:multiLevelType w:val="hybridMultilevel"/>
    <w:tmpl w:val="7D663574"/>
    <w:lvl w:ilvl="0" w:tplc="326E278A">
      <w:numFmt w:val="bullet"/>
      <w:lvlText w:val=""/>
      <w:lvlJc w:val="left"/>
      <w:pPr>
        <w:ind w:left="667" w:hanging="284"/>
      </w:pPr>
      <w:rPr>
        <w:rFonts w:ascii="Symbol" w:eastAsia="Symbol" w:hAnsi="Symbol" w:cs="Symbol" w:hint="default"/>
        <w:color w:val="231F20"/>
        <w:w w:val="100"/>
        <w:sz w:val="21"/>
        <w:szCs w:val="21"/>
      </w:rPr>
    </w:lvl>
    <w:lvl w:ilvl="1" w:tplc="31F04FEE">
      <w:numFmt w:val="bullet"/>
      <w:lvlText w:val="–"/>
      <w:lvlJc w:val="left"/>
      <w:pPr>
        <w:ind w:left="951" w:hanging="284"/>
      </w:pPr>
      <w:rPr>
        <w:rFonts w:ascii="Times New Roman" w:eastAsia="Times New Roman" w:hAnsi="Times New Roman" w:cs="Times New Roman" w:hint="default"/>
        <w:color w:val="231F20"/>
        <w:w w:val="126"/>
        <w:sz w:val="21"/>
        <w:szCs w:val="21"/>
      </w:rPr>
    </w:lvl>
    <w:lvl w:ilvl="2" w:tplc="E544FAB2">
      <w:numFmt w:val="bullet"/>
      <w:lvlText w:val="•"/>
      <w:lvlJc w:val="left"/>
      <w:pPr>
        <w:ind w:left="1867" w:hanging="284"/>
      </w:pPr>
      <w:rPr>
        <w:rFonts w:hint="default"/>
      </w:rPr>
    </w:lvl>
    <w:lvl w:ilvl="3" w:tplc="48C2D146">
      <w:numFmt w:val="bullet"/>
      <w:lvlText w:val="•"/>
      <w:lvlJc w:val="left"/>
      <w:pPr>
        <w:ind w:left="2774" w:hanging="284"/>
      </w:pPr>
      <w:rPr>
        <w:rFonts w:hint="default"/>
      </w:rPr>
    </w:lvl>
    <w:lvl w:ilvl="4" w:tplc="0C988294">
      <w:numFmt w:val="bullet"/>
      <w:lvlText w:val="•"/>
      <w:lvlJc w:val="left"/>
      <w:pPr>
        <w:ind w:left="3681" w:hanging="284"/>
      </w:pPr>
      <w:rPr>
        <w:rFonts w:hint="default"/>
      </w:rPr>
    </w:lvl>
    <w:lvl w:ilvl="5" w:tplc="04DCA6FC">
      <w:numFmt w:val="bullet"/>
      <w:lvlText w:val="•"/>
      <w:lvlJc w:val="left"/>
      <w:pPr>
        <w:ind w:left="4589" w:hanging="284"/>
      </w:pPr>
      <w:rPr>
        <w:rFonts w:hint="default"/>
      </w:rPr>
    </w:lvl>
    <w:lvl w:ilvl="6" w:tplc="9A7E692A">
      <w:numFmt w:val="bullet"/>
      <w:lvlText w:val="•"/>
      <w:lvlJc w:val="left"/>
      <w:pPr>
        <w:ind w:left="5496" w:hanging="284"/>
      </w:pPr>
      <w:rPr>
        <w:rFonts w:hint="default"/>
      </w:rPr>
    </w:lvl>
    <w:lvl w:ilvl="7" w:tplc="04B4C23A">
      <w:numFmt w:val="bullet"/>
      <w:lvlText w:val="•"/>
      <w:lvlJc w:val="left"/>
      <w:pPr>
        <w:ind w:left="6403" w:hanging="284"/>
      </w:pPr>
      <w:rPr>
        <w:rFonts w:hint="default"/>
      </w:rPr>
    </w:lvl>
    <w:lvl w:ilvl="8" w:tplc="9EB2853C">
      <w:numFmt w:val="bullet"/>
      <w:lvlText w:val="•"/>
      <w:lvlJc w:val="left"/>
      <w:pPr>
        <w:ind w:left="7310" w:hanging="284"/>
      </w:pPr>
      <w:rPr>
        <w:rFonts w:hint="default"/>
      </w:rPr>
    </w:lvl>
  </w:abstractNum>
  <w:abstractNum w:abstractNumId="7">
    <w:nsid w:val="0FDF21DC"/>
    <w:multiLevelType w:val="hybridMultilevel"/>
    <w:tmpl w:val="39666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53527"/>
    <w:multiLevelType w:val="hybridMultilevel"/>
    <w:tmpl w:val="9536A134"/>
    <w:lvl w:ilvl="0" w:tplc="C15693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82D6D"/>
    <w:multiLevelType w:val="hybridMultilevel"/>
    <w:tmpl w:val="82CC5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86D59"/>
    <w:multiLevelType w:val="hybridMultilevel"/>
    <w:tmpl w:val="D7A0ABFE"/>
    <w:lvl w:ilvl="0" w:tplc="C79E6F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16A2D"/>
    <w:multiLevelType w:val="hybridMultilevel"/>
    <w:tmpl w:val="1D581D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3AD2AA9"/>
    <w:multiLevelType w:val="hybridMultilevel"/>
    <w:tmpl w:val="7CA41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43BA4"/>
    <w:multiLevelType w:val="hybridMultilevel"/>
    <w:tmpl w:val="670E1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E4838"/>
    <w:multiLevelType w:val="hybridMultilevel"/>
    <w:tmpl w:val="BCF4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C3E31"/>
    <w:multiLevelType w:val="hybridMultilevel"/>
    <w:tmpl w:val="750A6B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A714C"/>
    <w:multiLevelType w:val="hybridMultilevel"/>
    <w:tmpl w:val="9960A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73CC2"/>
    <w:multiLevelType w:val="hybridMultilevel"/>
    <w:tmpl w:val="5AF2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27E99"/>
    <w:multiLevelType w:val="hybridMultilevel"/>
    <w:tmpl w:val="EF5E7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792F2A"/>
    <w:multiLevelType w:val="hybridMultilevel"/>
    <w:tmpl w:val="D426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367B3"/>
    <w:multiLevelType w:val="hybridMultilevel"/>
    <w:tmpl w:val="13863A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B275071"/>
    <w:multiLevelType w:val="hybridMultilevel"/>
    <w:tmpl w:val="A656C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87A84"/>
    <w:multiLevelType w:val="hybridMultilevel"/>
    <w:tmpl w:val="BAC8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AD5C5D"/>
    <w:multiLevelType w:val="hybridMultilevel"/>
    <w:tmpl w:val="39B89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19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18"/>
  </w:num>
  <w:num w:numId="11">
    <w:abstractNumId w:val="17"/>
  </w:num>
  <w:num w:numId="12">
    <w:abstractNumId w:val="5"/>
  </w:num>
  <w:num w:numId="13">
    <w:abstractNumId w:val="6"/>
  </w:num>
  <w:num w:numId="14">
    <w:abstractNumId w:val="3"/>
  </w:num>
  <w:num w:numId="15">
    <w:abstractNumId w:val="16"/>
  </w:num>
  <w:num w:numId="16">
    <w:abstractNumId w:val="7"/>
  </w:num>
  <w:num w:numId="17">
    <w:abstractNumId w:val="21"/>
  </w:num>
  <w:num w:numId="18">
    <w:abstractNumId w:val="22"/>
  </w:num>
  <w:num w:numId="19">
    <w:abstractNumId w:val="23"/>
  </w:num>
  <w:num w:numId="20">
    <w:abstractNumId w:val="15"/>
  </w:num>
  <w:num w:numId="21">
    <w:abstractNumId w:val="10"/>
  </w:num>
  <w:num w:numId="22">
    <w:abstractNumId w:val="20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C66"/>
    <w:rsid w:val="0000450D"/>
    <w:rsid w:val="00013A0E"/>
    <w:rsid w:val="000358A7"/>
    <w:rsid w:val="00046AA3"/>
    <w:rsid w:val="0004756F"/>
    <w:rsid w:val="00051E76"/>
    <w:rsid w:val="00060A49"/>
    <w:rsid w:val="0006506D"/>
    <w:rsid w:val="00075687"/>
    <w:rsid w:val="00083534"/>
    <w:rsid w:val="000B7419"/>
    <w:rsid w:val="000C66C0"/>
    <w:rsid w:val="000D656C"/>
    <w:rsid w:val="000E5A19"/>
    <w:rsid w:val="000E75FD"/>
    <w:rsid w:val="001001CA"/>
    <w:rsid w:val="00113319"/>
    <w:rsid w:val="00127B4E"/>
    <w:rsid w:val="001528D5"/>
    <w:rsid w:val="00172E8D"/>
    <w:rsid w:val="00191555"/>
    <w:rsid w:val="001A38A6"/>
    <w:rsid w:val="001B46ED"/>
    <w:rsid w:val="001B4E99"/>
    <w:rsid w:val="00211F30"/>
    <w:rsid w:val="00212F39"/>
    <w:rsid w:val="00226DDA"/>
    <w:rsid w:val="0027371F"/>
    <w:rsid w:val="00276802"/>
    <w:rsid w:val="0028110C"/>
    <w:rsid w:val="002928E0"/>
    <w:rsid w:val="002965D4"/>
    <w:rsid w:val="002B2BCD"/>
    <w:rsid w:val="002D277A"/>
    <w:rsid w:val="002D6924"/>
    <w:rsid w:val="002D6F82"/>
    <w:rsid w:val="002E4FC5"/>
    <w:rsid w:val="00365325"/>
    <w:rsid w:val="003B604F"/>
    <w:rsid w:val="003D7248"/>
    <w:rsid w:val="0041247C"/>
    <w:rsid w:val="00412A21"/>
    <w:rsid w:val="00420C00"/>
    <w:rsid w:val="004249C4"/>
    <w:rsid w:val="00433606"/>
    <w:rsid w:val="0045583D"/>
    <w:rsid w:val="004645BD"/>
    <w:rsid w:val="00473912"/>
    <w:rsid w:val="00495E74"/>
    <w:rsid w:val="004E5CCE"/>
    <w:rsid w:val="00500E93"/>
    <w:rsid w:val="005324C3"/>
    <w:rsid w:val="00537D43"/>
    <w:rsid w:val="005426B4"/>
    <w:rsid w:val="00572B81"/>
    <w:rsid w:val="00574463"/>
    <w:rsid w:val="005924C2"/>
    <w:rsid w:val="005A3616"/>
    <w:rsid w:val="005E4536"/>
    <w:rsid w:val="005F652B"/>
    <w:rsid w:val="0060703B"/>
    <w:rsid w:val="00614C43"/>
    <w:rsid w:val="0062253A"/>
    <w:rsid w:val="00624AF6"/>
    <w:rsid w:val="00646BDE"/>
    <w:rsid w:val="00646ECB"/>
    <w:rsid w:val="006515BD"/>
    <w:rsid w:val="0065361C"/>
    <w:rsid w:val="00690329"/>
    <w:rsid w:val="006B2FCE"/>
    <w:rsid w:val="00707F94"/>
    <w:rsid w:val="00715825"/>
    <w:rsid w:val="007166F4"/>
    <w:rsid w:val="0072703E"/>
    <w:rsid w:val="007556DA"/>
    <w:rsid w:val="00756E24"/>
    <w:rsid w:val="00787536"/>
    <w:rsid w:val="007C0994"/>
    <w:rsid w:val="007D5CEF"/>
    <w:rsid w:val="007E7ABF"/>
    <w:rsid w:val="007F3C83"/>
    <w:rsid w:val="00807DAD"/>
    <w:rsid w:val="00831C9D"/>
    <w:rsid w:val="00845B5A"/>
    <w:rsid w:val="00882585"/>
    <w:rsid w:val="008B6B52"/>
    <w:rsid w:val="008C0BC0"/>
    <w:rsid w:val="008E15A5"/>
    <w:rsid w:val="008E1EB4"/>
    <w:rsid w:val="008E3AE8"/>
    <w:rsid w:val="008E799A"/>
    <w:rsid w:val="0094115A"/>
    <w:rsid w:val="00953757"/>
    <w:rsid w:val="00963977"/>
    <w:rsid w:val="009712EA"/>
    <w:rsid w:val="00971EC5"/>
    <w:rsid w:val="009B3FEA"/>
    <w:rsid w:val="009B5C66"/>
    <w:rsid w:val="009D23B9"/>
    <w:rsid w:val="00A01293"/>
    <w:rsid w:val="00A1674E"/>
    <w:rsid w:val="00A35A65"/>
    <w:rsid w:val="00A6586C"/>
    <w:rsid w:val="00A759E8"/>
    <w:rsid w:val="00A90C03"/>
    <w:rsid w:val="00A952FE"/>
    <w:rsid w:val="00AA0442"/>
    <w:rsid w:val="00AA0793"/>
    <w:rsid w:val="00AA7CD6"/>
    <w:rsid w:val="00AE1ABB"/>
    <w:rsid w:val="00B1165D"/>
    <w:rsid w:val="00B21CBE"/>
    <w:rsid w:val="00B32178"/>
    <w:rsid w:val="00B32A5A"/>
    <w:rsid w:val="00B33192"/>
    <w:rsid w:val="00B5463F"/>
    <w:rsid w:val="00B60443"/>
    <w:rsid w:val="00B62D32"/>
    <w:rsid w:val="00B71565"/>
    <w:rsid w:val="00B72FA5"/>
    <w:rsid w:val="00B905B5"/>
    <w:rsid w:val="00BB4633"/>
    <w:rsid w:val="00BB4B79"/>
    <w:rsid w:val="00BB5B7D"/>
    <w:rsid w:val="00BD3AC4"/>
    <w:rsid w:val="00BD664A"/>
    <w:rsid w:val="00BE4179"/>
    <w:rsid w:val="00BF3FA7"/>
    <w:rsid w:val="00C0050C"/>
    <w:rsid w:val="00C0393F"/>
    <w:rsid w:val="00C23883"/>
    <w:rsid w:val="00C30D9F"/>
    <w:rsid w:val="00C3689E"/>
    <w:rsid w:val="00C4165C"/>
    <w:rsid w:val="00C64DE7"/>
    <w:rsid w:val="00C7081E"/>
    <w:rsid w:val="00C7621B"/>
    <w:rsid w:val="00C85944"/>
    <w:rsid w:val="00C968FF"/>
    <w:rsid w:val="00CA7B48"/>
    <w:rsid w:val="00CB61ED"/>
    <w:rsid w:val="00CC0B1B"/>
    <w:rsid w:val="00CC3760"/>
    <w:rsid w:val="00CD793A"/>
    <w:rsid w:val="00CF2D18"/>
    <w:rsid w:val="00D0105F"/>
    <w:rsid w:val="00D07E50"/>
    <w:rsid w:val="00D37952"/>
    <w:rsid w:val="00D72A3C"/>
    <w:rsid w:val="00D827A3"/>
    <w:rsid w:val="00DA0515"/>
    <w:rsid w:val="00DA4E1D"/>
    <w:rsid w:val="00DC1E9B"/>
    <w:rsid w:val="00DD1FBE"/>
    <w:rsid w:val="00DD56B8"/>
    <w:rsid w:val="00DF0219"/>
    <w:rsid w:val="00DF0765"/>
    <w:rsid w:val="00DF5E42"/>
    <w:rsid w:val="00DF7FCF"/>
    <w:rsid w:val="00E117A5"/>
    <w:rsid w:val="00E14B31"/>
    <w:rsid w:val="00E44867"/>
    <w:rsid w:val="00E64D88"/>
    <w:rsid w:val="00E91E2B"/>
    <w:rsid w:val="00EB4859"/>
    <w:rsid w:val="00EC3723"/>
    <w:rsid w:val="00EF63E9"/>
    <w:rsid w:val="00EF77BA"/>
    <w:rsid w:val="00F52782"/>
    <w:rsid w:val="00F9404A"/>
    <w:rsid w:val="00FD4F11"/>
    <w:rsid w:val="00F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C66"/>
    <w:pPr>
      <w:spacing w:line="240" w:lineRule="exact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5C66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E4486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C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Стиль1"/>
    <w:basedOn w:val="a"/>
    <w:qFormat/>
    <w:rsid w:val="00C3689E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9B5C6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3">
    <w:name w:val="Body Text 3"/>
    <w:basedOn w:val="a"/>
    <w:link w:val="30"/>
    <w:rsid w:val="009B5C66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9B5C6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 Spacing"/>
    <w:uiPriority w:val="1"/>
    <w:qFormat/>
    <w:rsid w:val="009B5C66"/>
    <w:pPr>
      <w:spacing w:after="0" w:line="240" w:lineRule="auto"/>
    </w:pPr>
  </w:style>
  <w:style w:type="paragraph" w:styleId="a4">
    <w:name w:val="Body Text Indent"/>
    <w:basedOn w:val="a"/>
    <w:link w:val="a5"/>
    <w:uiPriority w:val="99"/>
    <w:unhideWhenUsed/>
    <w:rsid w:val="009B5C66"/>
    <w:pPr>
      <w:spacing w:after="120" w:line="240" w:lineRule="auto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9B5C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9B5C66"/>
    <w:pPr>
      <w:widowControl w:val="0"/>
      <w:autoSpaceDE w:val="0"/>
      <w:autoSpaceDN w:val="0"/>
      <w:adjustRightInd w:val="0"/>
      <w:spacing w:after="0" w:line="422" w:lineRule="exact"/>
      <w:ind w:firstLine="605"/>
    </w:pPr>
    <w:rPr>
      <w:rFonts w:eastAsia="Times New Roman"/>
      <w:lang w:eastAsia="ru-RU"/>
    </w:rPr>
  </w:style>
  <w:style w:type="character" w:customStyle="1" w:styleId="FontStyle11">
    <w:name w:val="Font Style11"/>
    <w:basedOn w:val="a0"/>
    <w:uiPriority w:val="99"/>
    <w:rsid w:val="009B5C66"/>
    <w:rPr>
      <w:rFonts w:ascii="Times New Roman" w:hAnsi="Times New Roman" w:cs="Times New Roman"/>
      <w:sz w:val="22"/>
      <w:szCs w:val="22"/>
    </w:rPr>
  </w:style>
  <w:style w:type="table" w:styleId="a6">
    <w:name w:val="Table Grid"/>
    <w:basedOn w:val="a1"/>
    <w:uiPriority w:val="59"/>
    <w:rsid w:val="009B5C6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5C66"/>
    <w:pPr>
      <w:spacing w:after="0" w:line="240" w:lineRule="auto"/>
      <w:ind w:left="720"/>
      <w:contextualSpacing/>
    </w:pPr>
    <w:rPr>
      <w:rFonts w:eastAsia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9B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5C66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9B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5C66"/>
    <w:rPr>
      <w:rFonts w:ascii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9B5C6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B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B5C66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99"/>
    <w:semiHidden/>
    <w:unhideWhenUsed/>
    <w:rsid w:val="00B7156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B71565"/>
    <w:rPr>
      <w:rFonts w:ascii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F3C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1">
    <w:name w:val="Основной текст_"/>
    <w:basedOn w:val="a0"/>
    <w:link w:val="12"/>
    <w:rsid w:val="00574463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85pt">
    <w:name w:val="Основной текст + 8;5 pt"/>
    <w:basedOn w:val="af1"/>
    <w:rsid w:val="00574463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8pt">
    <w:name w:val="Основной текст + 8 pt;Полужирный"/>
    <w:basedOn w:val="af1"/>
    <w:rsid w:val="00574463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12">
    <w:name w:val="Основной текст1"/>
    <w:basedOn w:val="a"/>
    <w:link w:val="af1"/>
    <w:rsid w:val="00574463"/>
    <w:pPr>
      <w:widowControl w:val="0"/>
      <w:shd w:val="clear" w:color="auto" w:fill="FFFFFF"/>
      <w:spacing w:after="0" w:line="216" w:lineRule="exact"/>
      <w:ind w:hanging="260"/>
      <w:jc w:val="both"/>
    </w:pPr>
    <w:rPr>
      <w:rFonts w:ascii="Century Schoolbook" w:eastAsia="Century Schoolbook" w:hAnsi="Century Schoolbook" w:cs="Century Schoolbook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C66"/>
    <w:pPr>
      <w:spacing w:line="240" w:lineRule="exact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5C66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E4486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C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Стиль1"/>
    <w:basedOn w:val="a"/>
    <w:qFormat/>
    <w:rsid w:val="00C3689E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9B5C6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3">
    <w:name w:val="Body Text 3"/>
    <w:basedOn w:val="a"/>
    <w:link w:val="30"/>
    <w:rsid w:val="009B5C66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9B5C6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 Spacing"/>
    <w:uiPriority w:val="1"/>
    <w:qFormat/>
    <w:rsid w:val="009B5C66"/>
    <w:pPr>
      <w:spacing w:after="0" w:line="240" w:lineRule="auto"/>
    </w:pPr>
  </w:style>
  <w:style w:type="paragraph" w:styleId="a4">
    <w:name w:val="Body Text Indent"/>
    <w:basedOn w:val="a"/>
    <w:link w:val="a5"/>
    <w:uiPriority w:val="99"/>
    <w:unhideWhenUsed/>
    <w:rsid w:val="009B5C66"/>
    <w:pPr>
      <w:spacing w:after="120" w:line="240" w:lineRule="auto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9B5C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9B5C66"/>
    <w:pPr>
      <w:widowControl w:val="0"/>
      <w:autoSpaceDE w:val="0"/>
      <w:autoSpaceDN w:val="0"/>
      <w:adjustRightInd w:val="0"/>
      <w:spacing w:after="0" w:line="422" w:lineRule="exact"/>
      <w:ind w:firstLine="605"/>
    </w:pPr>
    <w:rPr>
      <w:rFonts w:eastAsia="Times New Roman"/>
      <w:lang w:eastAsia="ru-RU"/>
    </w:rPr>
  </w:style>
  <w:style w:type="character" w:customStyle="1" w:styleId="FontStyle11">
    <w:name w:val="Font Style11"/>
    <w:basedOn w:val="a0"/>
    <w:uiPriority w:val="99"/>
    <w:rsid w:val="009B5C66"/>
    <w:rPr>
      <w:rFonts w:ascii="Times New Roman" w:hAnsi="Times New Roman" w:cs="Times New Roman"/>
      <w:sz w:val="22"/>
      <w:szCs w:val="22"/>
    </w:rPr>
  </w:style>
  <w:style w:type="table" w:styleId="a6">
    <w:name w:val="Table Grid"/>
    <w:basedOn w:val="a1"/>
    <w:uiPriority w:val="59"/>
    <w:rsid w:val="009B5C6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5C66"/>
    <w:pPr>
      <w:spacing w:after="0" w:line="240" w:lineRule="auto"/>
      <w:ind w:left="720"/>
      <w:contextualSpacing/>
    </w:pPr>
    <w:rPr>
      <w:rFonts w:eastAsia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9B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5C66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9B5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5C66"/>
    <w:rPr>
      <w:rFonts w:ascii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9B5C6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B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B5C66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99"/>
    <w:semiHidden/>
    <w:unhideWhenUsed/>
    <w:rsid w:val="00B7156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B71565"/>
    <w:rPr>
      <w:rFonts w:ascii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F3C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1">
    <w:name w:val="Основной текст_"/>
    <w:basedOn w:val="a0"/>
    <w:link w:val="12"/>
    <w:rsid w:val="00574463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85pt">
    <w:name w:val="Основной текст + 8;5 pt"/>
    <w:basedOn w:val="af1"/>
    <w:rsid w:val="00574463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8pt">
    <w:name w:val="Основной текст + 8 pt;Полужирный"/>
    <w:basedOn w:val="af1"/>
    <w:rsid w:val="00574463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12">
    <w:name w:val="Основной текст1"/>
    <w:basedOn w:val="a"/>
    <w:link w:val="af1"/>
    <w:rsid w:val="00574463"/>
    <w:pPr>
      <w:widowControl w:val="0"/>
      <w:shd w:val="clear" w:color="auto" w:fill="FFFFFF"/>
      <w:spacing w:after="0" w:line="216" w:lineRule="exact"/>
      <w:ind w:hanging="260"/>
      <w:jc w:val="both"/>
    </w:pPr>
    <w:rPr>
      <w:rFonts w:ascii="Century Schoolbook" w:eastAsia="Century Schoolbook" w:hAnsi="Century Schoolbook" w:cs="Century Schoolboo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www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2755-BA7B-46C1-B8E7-31103522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21</Pages>
  <Words>5317</Words>
  <Characters>30313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48</cp:revision>
  <cp:lastPrinted>2019-04-05T12:52:00Z</cp:lastPrinted>
  <dcterms:created xsi:type="dcterms:W3CDTF">2019-03-13T10:39:00Z</dcterms:created>
  <dcterms:modified xsi:type="dcterms:W3CDTF">2019-04-20T09:57:00Z</dcterms:modified>
</cp:coreProperties>
</file>